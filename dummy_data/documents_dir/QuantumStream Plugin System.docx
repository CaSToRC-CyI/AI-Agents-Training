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9FEC2" w14:textId="77777777" w:rsidR="0053771B" w:rsidRPr="0053771B" w:rsidRDefault="0053771B" w:rsidP="0053771B">
      <w:r w:rsidRPr="0053771B">
        <w:pict w14:anchorId="225429D1">
          <v:rect id="_x0000_i1085" style="width:0;height:1.5pt" o:hralign="center" o:hrstd="t" o:hr="t" fillcolor="#a0a0a0" stroked="f"/>
        </w:pict>
      </w:r>
    </w:p>
    <w:p w14:paraId="32AF1731" w14:textId="77777777" w:rsidR="0053771B" w:rsidRPr="0053771B" w:rsidRDefault="0053771B" w:rsidP="0053771B">
      <w:pPr>
        <w:rPr>
          <w:b/>
          <w:bCs/>
        </w:rPr>
      </w:pPr>
      <w:r w:rsidRPr="0053771B">
        <w:rPr>
          <w:rFonts w:ascii="Segoe UI Emoji" w:hAnsi="Segoe UI Emoji" w:cs="Segoe UI Emoji"/>
          <w:b/>
          <w:bCs/>
        </w:rPr>
        <w:t>🧩</w:t>
      </w:r>
      <w:r w:rsidRPr="0053771B">
        <w:rPr>
          <w:b/>
          <w:bCs/>
        </w:rPr>
        <w:t xml:space="preserve"> </w:t>
      </w:r>
      <w:proofErr w:type="spellStart"/>
      <w:r w:rsidRPr="0053771B">
        <w:rPr>
          <w:b/>
          <w:bCs/>
        </w:rPr>
        <w:t>QuantumStream</w:t>
      </w:r>
      <w:proofErr w:type="spellEnd"/>
      <w:r w:rsidRPr="0053771B">
        <w:rPr>
          <w:b/>
          <w:bCs/>
        </w:rPr>
        <w:t xml:space="preserve"> Plugin System – Developer Integration Guide</w:t>
      </w:r>
    </w:p>
    <w:p w14:paraId="02198DEB" w14:textId="77777777" w:rsidR="0053771B" w:rsidRPr="0053771B" w:rsidRDefault="0053771B" w:rsidP="0053771B">
      <w:r w:rsidRPr="0053771B">
        <w:rPr>
          <w:rFonts w:ascii="Segoe UI Emoji" w:hAnsi="Segoe UI Emoji" w:cs="Segoe UI Emoji"/>
          <w:b/>
          <w:bCs/>
        </w:rPr>
        <w:t>📦</w:t>
      </w:r>
      <w:r w:rsidRPr="0053771B">
        <w:rPr>
          <w:b/>
          <w:bCs/>
        </w:rPr>
        <w:t xml:space="preserve"> Feature:</w:t>
      </w:r>
      <w:r w:rsidRPr="0053771B">
        <w:t xml:space="preserve"> Modular Plugin Architecture\ </w:t>
      </w:r>
      <w:r w:rsidRPr="0053771B">
        <w:rPr>
          <w:rFonts w:ascii="Segoe UI Emoji" w:hAnsi="Segoe UI Emoji" w:cs="Segoe UI Emoji"/>
          <w:b/>
          <w:bCs/>
        </w:rPr>
        <w:t>🛠️</w:t>
      </w:r>
      <w:r w:rsidRPr="0053771B">
        <w:rPr>
          <w:b/>
          <w:bCs/>
        </w:rPr>
        <w:t xml:space="preserve"> Available Since:</w:t>
      </w:r>
      <w:r w:rsidRPr="0053771B">
        <w:t xml:space="preserve"> v2.4.0</w:t>
      </w:r>
      <w:proofErr w:type="gramStart"/>
      <w:r w:rsidRPr="0053771B">
        <w:t xml:space="preserve">\ </w:t>
      </w:r>
      <w:r w:rsidRPr="0053771B">
        <w:rPr>
          <w:rFonts w:ascii="Segoe UI Emoji" w:hAnsi="Segoe UI Emoji" w:cs="Segoe UI Emoji"/>
          <w:b/>
          <w:bCs/>
        </w:rPr>
        <w:t>📅</w:t>
      </w:r>
      <w:r w:rsidRPr="0053771B">
        <w:rPr>
          <w:b/>
          <w:bCs/>
        </w:rPr>
        <w:t xml:space="preserve"> Last</w:t>
      </w:r>
      <w:proofErr w:type="gramEnd"/>
      <w:r w:rsidRPr="0053771B">
        <w:rPr>
          <w:b/>
          <w:bCs/>
        </w:rPr>
        <w:t xml:space="preserve"> Updated:</w:t>
      </w:r>
      <w:r w:rsidRPr="0053771B">
        <w:t xml:space="preserve"> July 2025</w:t>
      </w:r>
      <w:proofErr w:type="gramStart"/>
      <w:r w:rsidRPr="0053771B">
        <w:t xml:space="preserve">\ </w:t>
      </w:r>
      <w:r w:rsidRPr="0053771B">
        <w:rPr>
          <w:rFonts w:ascii="Segoe UI Emoji" w:hAnsi="Segoe UI Emoji" w:cs="Segoe UI Emoji"/>
          <w:b/>
          <w:bCs/>
        </w:rPr>
        <w:t>🎯</w:t>
      </w:r>
      <w:r w:rsidRPr="0053771B">
        <w:rPr>
          <w:b/>
          <w:bCs/>
        </w:rPr>
        <w:t xml:space="preserve"> Objective</w:t>
      </w:r>
      <w:proofErr w:type="gramEnd"/>
      <w:r w:rsidRPr="0053771B">
        <w:rPr>
          <w:b/>
          <w:bCs/>
        </w:rPr>
        <w:t>:</w:t>
      </w:r>
      <w:r w:rsidRPr="0053771B">
        <w:t xml:space="preserve"> </w:t>
      </w:r>
      <w:r w:rsidRPr="0053771B">
        <w:rPr>
          <w:i/>
          <w:iCs/>
        </w:rPr>
        <w:t xml:space="preserve">"Extend, customize, and scale </w:t>
      </w:r>
      <w:proofErr w:type="spellStart"/>
      <w:r w:rsidRPr="0053771B">
        <w:rPr>
          <w:i/>
          <w:iCs/>
        </w:rPr>
        <w:t>QuantumStream</w:t>
      </w:r>
      <w:proofErr w:type="spellEnd"/>
      <w:r w:rsidRPr="0053771B">
        <w:rPr>
          <w:i/>
          <w:iCs/>
        </w:rPr>
        <w:t xml:space="preserve"> with modular plugins."</w:t>
      </w:r>
    </w:p>
    <w:p w14:paraId="29661F0E" w14:textId="77777777" w:rsidR="0053771B" w:rsidRPr="0053771B" w:rsidRDefault="0053771B" w:rsidP="0053771B">
      <w:r w:rsidRPr="0053771B">
        <w:pict w14:anchorId="11D4F199">
          <v:rect id="_x0000_i1086" style="width:0;height:1.5pt" o:hralign="center" o:hrstd="t" o:hr="t" fillcolor="#a0a0a0" stroked="f"/>
        </w:pict>
      </w:r>
    </w:p>
    <w:p w14:paraId="4DC215C8" w14:textId="77777777" w:rsidR="0053771B" w:rsidRPr="0053771B" w:rsidRDefault="0053771B" w:rsidP="0053771B">
      <w:pPr>
        <w:rPr>
          <w:b/>
          <w:bCs/>
        </w:rPr>
      </w:pPr>
      <w:r w:rsidRPr="0053771B">
        <w:rPr>
          <w:rFonts w:ascii="Segoe UI Emoji" w:hAnsi="Segoe UI Emoji" w:cs="Segoe UI Emoji"/>
          <w:b/>
          <w:bCs/>
        </w:rPr>
        <w:t>🧠</w:t>
      </w:r>
      <w:r w:rsidRPr="0053771B">
        <w:rPr>
          <w:b/>
          <w:bCs/>
        </w:rPr>
        <w:t xml:space="preserve"> Overview</w:t>
      </w:r>
    </w:p>
    <w:p w14:paraId="29CA8541" w14:textId="77777777" w:rsidR="0053771B" w:rsidRPr="0053771B" w:rsidRDefault="0053771B" w:rsidP="0053771B">
      <w:r w:rsidRPr="0053771B">
        <w:t xml:space="preserve">The </w:t>
      </w:r>
      <w:proofErr w:type="spellStart"/>
      <w:r w:rsidRPr="0053771B">
        <w:rPr>
          <w:b/>
          <w:bCs/>
        </w:rPr>
        <w:t>QuantumStream</w:t>
      </w:r>
      <w:proofErr w:type="spellEnd"/>
      <w:r w:rsidRPr="0053771B">
        <w:rPr>
          <w:b/>
          <w:bCs/>
        </w:rPr>
        <w:t xml:space="preserve"> Plugin System</w:t>
      </w:r>
      <w:r w:rsidRPr="0053771B">
        <w:t xml:space="preserve"> enables developers to extend the core functionality of the </w:t>
      </w:r>
      <w:proofErr w:type="spellStart"/>
      <w:r w:rsidRPr="0053771B">
        <w:t>QuantumStream</w:t>
      </w:r>
      <w:proofErr w:type="spellEnd"/>
      <w:r w:rsidRPr="0053771B">
        <w:t xml:space="preserve"> platform through a modular, interface-driven architecture. Plugins can be used to introduce custom data processors, connectors, validators, metrics exporters, and more—without modifying the core codebase.</w:t>
      </w:r>
    </w:p>
    <w:p w14:paraId="5966E228" w14:textId="77777777" w:rsidR="0053771B" w:rsidRPr="0053771B" w:rsidRDefault="0053771B" w:rsidP="0053771B">
      <w:r w:rsidRPr="0053771B">
        <w:t xml:space="preserve">This system promotes flexibility, reusability, and clean separation of concerns, making it ideal for teams </w:t>
      </w:r>
      <w:proofErr w:type="gramStart"/>
      <w:r w:rsidRPr="0053771B">
        <w:t>building</w:t>
      </w:r>
      <w:proofErr w:type="gramEnd"/>
      <w:r w:rsidRPr="0053771B">
        <w:t xml:space="preserve"> specialized streaming solutions or integrating with third-party systems.</w:t>
      </w:r>
    </w:p>
    <w:p w14:paraId="5AFF06AD" w14:textId="77777777" w:rsidR="0053771B" w:rsidRPr="0053771B" w:rsidRDefault="0053771B" w:rsidP="0053771B">
      <w:r w:rsidRPr="0053771B">
        <w:pict w14:anchorId="314536AD">
          <v:rect id="_x0000_i1087" style="width:0;height:1.5pt" o:hralign="center" o:hrstd="t" o:hr="t" fillcolor="#a0a0a0" stroked="f"/>
        </w:pict>
      </w:r>
    </w:p>
    <w:p w14:paraId="04AFF524" w14:textId="77777777" w:rsidR="0053771B" w:rsidRPr="0053771B" w:rsidRDefault="0053771B" w:rsidP="0053771B">
      <w:pPr>
        <w:rPr>
          <w:b/>
          <w:bCs/>
        </w:rPr>
      </w:pPr>
      <w:r w:rsidRPr="0053771B">
        <w:rPr>
          <w:rFonts w:ascii="Segoe UI Emoji" w:hAnsi="Segoe UI Emoji" w:cs="Segoe UI Emoji"/>
          <w:b/>
          <w:bCs/>
        </w:rPr>
        <w:t>🧱</w:t>
      </w:r>
      <w:r w:rsidRPr="0053771B">
        <w:rPr>
          <w:b/>
          <w:bCs/>
        </w:rPr>
        <w:t xml:space="preserve"> Plugin Architecture</w:t>
      </w:r>
    </w:p>
    <w:p w14:paraId="6D5C14D5" w14:textId="77777777" w:rsidR="0053771B" w:rsidRPr="0053771B" w:rsidRDefault="0053771B" w:rsidP="0053771B">
      <w:pPr>
        <w:numPr>
          <w:ilvl w:val="0"/>
          <w:numId w:val="10"/>
        </w:numPr>
      </w:pPr>
      <w:r w:rsidRPr="0053771B">
        <w:rPr>
          <w:b/>
          <w:bCs/>
        </w:rPr>
        <w:t>Interface:</w:t>
      </w:r>
      <w:r w:rsidRPr="0053771B">
        <w:t xml:space="preserve"> All plugins must implement the IQuantumPlugin interface.</w:t>
      </w:r>
    </w:p>
    <w:p w14:paraId="00981669" w14:textId="77777777" w:rsidR="0053771B" w:rsidRPr="0053771B" w:rsidRDefault="0053771B" w:rsidP="0053771B">
      <w:pPr>
        <w:numPr>
          <w:ilvl w:val="0"/>
          <w:numId w:val="10"/>
        </w:numPr>
      </w:pPr>
      <w:r w:rsidRPr="0053771B">
        <w:rPr>
          <w:b/>
          <w:bCs/>
        </w:rPr>
        <w:t>Types of Plugins Supported:</w:t>
      </w:r>
    </w:p>
    <w:p w14:paraId="65A06454" w14:textId="77777777" w:rsidR="0053771B" w:rsidRPr="0053771B" w:rsidRDefault="0053771B" w:rsidP="0053771B">
      <w:pPr>
        <w:numPr>
          <w:ilvl w:val="1"/>
          <w:numId w:val="10"/>
        </w:numPr>
      </w:pPr>
      <w:r w:rsidRPr="0053771B">
        <w:t>Data transformers</w:t>
      </w:r>
    </w:p>
    <w:p w14:paraId="5535CE78" w14:textId="77777777" w:rsidR="0053771B" w:rsidRPr="0053771B" w:rsidRDefault="0053771B" w:rsidP="0053771B">
      <w:pPr>
        <w:numPr>
          <w:ilvl w:val="1"/>
          <w:numId w:val="10"/>
        </w:numPr>
      </w:pPr>
      <w:r w:rsidRPr="0053771B">
        <w:t>Source/sink connectors</w:t>
      </w:r>
    </w:p>
    <w:p w14:paraId="0C3EC2BD" w14:textId="77777777" w:rsidR="0053771B" w:rsidRPr="0053771B" w:rsidRDefault="0053771B" w:rsidP="0053771B">
      <w:pPr>
        <w:numPr>
          <w:ilvl w:val="1"/>
          <w:numId w:val="10"/>
        </w:numPr>
      </w:pPr>
      <w:r w:rsidRPr="0053771B">
        <w:t>Stream validators</w:t>
      </w:r>
    </w:p>
    <w:p w14:paraId="5EC18AC6" w14:textId="77777777" w:rsidR="0053771B" w:rsidRPr="0053771B" w:rsidRDefault="0053771B" w:rsidP="0053771B">
      <w:pPr>
        <w:numPr>
          <w:ilvl w:val="1"/>
          <w:numId w:val="10"/>
        </w:numPr>
      </w:pPr>
      <w:r w:rsidRPr="0053771B">
        <w:t>Custom metrics reporters</w:t>
      </w:r>
    </w:p>
    <w:p w14:paraId="41F5BE06" w14:textId="77777777" w:rsidR="0053771B" w:rsidRPr="0053771B" w:rsidRDefault="0053771B" w:rsidP="0053771B">
      <w:pPr>
        <w:numPr>
          <w:ilvl w:val="1"/>
          <w:numId w:val="10"/>
        </w:numPr>
      </w:pPr>
      <w:r w:rsidRPr="0053771B">
        <w:t xml:space="preserve">Event hooks (e.g., </w:t>
      </w:r>
      <w:proofErr w:type="spellStart"/>
      <w:r w:rsidRPr="0053771B">
        <w:t>onStart</w:t>
      </w:r>
      <w:proofErr w:type="spellEnd"/>
      <w:r w:rsidRPr="0053771B">
        <w:t xml:space="preserve">, </w:t>
      </w:r>
      <w:proofErr w:type="spellStart"/>
      <w:r w:rsidRPr="0053771B">
        <w:t>onError</w:t>
      </w:r>
      <w:proofErr w:type="spellEnd"/>
      <w:r w:rsidRPr="0053771B">
        <w:t xml:space="preserve">, </w:t>
      </w:r>
      <w:proofErr w:type="spellStart"/>
      <w:r w:rsidRPr="0053771B">
        <w:t>onShutdown</w:t>
      </w:r>
      <w:proofErr w:type="spellEnd"/>
      <w:r w:rsidRPr="0053771B">
        <w:t>)</w:t>
      </w:r>
    </w:p>
    <w:p w14:paraId="0B87BBD5" w14:textId="77777777" w:rsidR="0053771B" w:rsidRPr="0053771B" w:rsidRDefault="0053771B" w:rsidP="0053771B">
      <w:pPr>
        <w:numPr>
          <w:ilvl w:val="0"/>
          <w:numId w:val="10"/>
        </w:numPr>
      </w:pPr>
      <w:r w:rsidRPr="0053771B">
        <w:rPr>
          <w:b/>
          <w:bCs/>
        </w:rPr>
        <w:t>Plugin Lifecycle Hooks:</w:t>
      </w:r>
    </w:p>
    <w:p w14:paraId="713D9113" w14:textId="77777777" w:rsidR="0053771B" w:rsidRPr="0053771B" w:rsidRDefault="0053771B" w:rsidP="0053771B">
      <w:pPr>
        <w:numPr>
          <w:ilvl w:val="1"/>
          <w:numId w:val="10"/>
        </w:numPr>
      </w:pPr>
      <w:r w:rsidRPr="0053771B">
        <w:t>initialize(config)</w:t>
      </w:r>
    </w:p>
    <w:p w14:paraId="61F376AB" w14:textId="77777777" w:rsidR="0053771B" w:rsidRPr="0053771B" w:rsidRDefault="0053771B" w:rsidP="0053771B">
      <w:pPr>
        <w:numPr>
          <w:ilvl w:val="1"/>
          <w:numId w:val="10"/>
        </w:numPr>
      </w:pPr>
      <w:proofErr w:type="gramStart"/>
      <w:r w:rsidRPr="0053771B">
        <w:t>start(</w:t>
      </w:r>
      <w:proofErr w:type="gramEnd"/>
      <w:r w:rsidRPr="0053771B">
        <w:t>)</w:t>
      </w:r>
    </w:p>
    <w:p w14:paraId="541C6632" w14:textId="77777777" w:rsidR="0053771B" w:rsidRPr="0053771B" w:rsidRDefault="0053771B" w:rsidP="0053771B">
      <w:pPr>
        <w:numPr>
          <w:ilvl w:val="1"/>
          <w:numId w:val="10"/>
        </w:numPr>
      </w:pPr>
      <w:r w:rsidRPr="0053771B">
        <w:t>process(record)</w:t>
      </w:r>
    </w:p>
    <w:p w14:paraId="60897177" w14:textId="77777777" w:rsidR="0053771B" w:rsidRPr="0053771B" w:rsidRDefault="0053771B" w:rsidP="0053771B">
      <w:pPr>
        <w:numPr>
          <w:ilvl w:val="1"/>
          <w:numId w:val="10"/>
        </w:numPr>
      </w:pPr>
      <w:proofErr w:type="gramStart"/>
      <w:r w:rsidRPr="0053771B">
        <w:t>shutdown(</w:t>
      </w:r>
      <w:proofErr w:type="gramEnd"/>
      <w:r w:rsidRPr="0053771B">
        <w:t>)</w:t>
      </w:r>
    </w:p>
    <w:p w14:paraId="13D2D240" w14:textId="77777777" w:rsidR="0053771B" w:rsidRPr="0053771B" w:rsidRDefault="0053771B" w:rsidP="0053771B">
      <w:r w:rsidRPr="0053771B">
        <w:lastRenderedPageBreak/>
        <w:pict w14:anchorId="474F5840">
          <v:rect id="_x0000_i1088" style="width:0;height:1.5pt" o:hralign="center" o:hrstd="t" o:hr="t" fillcolor="#a0a0a0" stroked="f"/>
        </w:pict>
      </w:r>
    </w:p>
    <w:p w14:paraId="19D8A9EF" w14:textId="77777777" w:rsidR="0053771B" w:rsidRPr="0053771B" w:rsidRDefault="0053771B" w:rsidP="0053771B">
      <w:pPr>
        <w:rPr>
          <w:b/>
          <w:bCs/>
        </w:rPr>
      </w:pPr>
      <w:r w:rsidRPr="0053771B">
        <w:rPr>
          <w:rFonts w:ascii="Segoe UI Emoji" w:hAnsi="Segoe UI Emoji" w:cs="Segoe UI Emoji"/>
          <w:b/>
          <w:bCs/>
        </w:rPr>
        <w:t>⚙️</w:t>
      </w:r>
      <w:r w:rsidRPr="0053771B">
        <w:rPr>
          <w:b/>
          <w:bCs/>
        </w:rPr>
        <w:t xml:space="preserve"> Plugin Registration</w:t>
      </w:r>
    </w:p>
    <w:p w14:paraId="27FBF0A5" w14:textId="77777777" w:rsidR="0053771B" w:rsidRPr="0053771B" w:rsidRDefault="0053771B" w:rsidP="0053771B">
      <w:r w:rsidRPr="0053771B">
        <w:t xml:space="preserve">To register a plugin, update your project’s </w:t>
      </w:r>
      <w:proofErr w:type="spellStart"/>
      <w:r w:rsidRPr="0053771B">
        <w:t>qs.config.yaml</w:t>
      </w:r>
      <w:proofErr w:type="spellEnd"/>
      <w:r w:rsidRPr="0053771B">
        <w:t xml:space="preserve"> file:</w:t>
      </w:r>
    </w:p>
    <w:p w14:paraId="074BB3F9" w14:textId="77777777" w:rsidR="0053771B" w:rsidRPr="0053771B" w:rsidRDefault="0053771B" w:rsidP="0053771B">
      <w:r w:rsidRPr="0053771B">
        <w:t>plugins:</w:t>
      </w:r>
    </w:p>
    <w:p w14:paraId="7E441C9D" w14:textId="77777777" w:rsidR="0053771B" w:rsidRPr="0053771B" w:rsidRDefault="0053771B" w:rsidP="0053771B">
      <w:r w:rsidRPr="0053771B">
        <w:t xml:space="preserve">  - name: "</w:t>
      </w:r>
      <w:proofErr w:type="spellStart"/>
      <w:r w:rsidRPr="0053771B">
        <w:t>CustomTransformer</w:t>
      </w:r>
      <w:proofErr w:type="spellEnd"/>
      <w:r w:rsidRPr="0053771B">
        <w:t>"</w:t>
      </w:r>
    </w:p>
    <w:p w14:paraId="160AA5FA" w14:textId="77777777" w:rsidR="0053771B" w:rsidRPr="0053771B" w:rsidRDefault="0053771B" w:rsidP="0053771B">
      <w:r w:rsidRPr="0053771B">
        <w:t xml:space="preserve">    path: </w:t>
      </w:r>
      <w:proofErr w:type="gramStart"/>
      <w:r w:rsidRPr="0053771B">
        <w:t>"./</w:t>
      </w:r>
      <w:proofErr w:type="gramEnd"/>
      <w:r w:rsidRPr="0053771B">
        <w:t>plugins/custom_transformer.py"</w:t>
      </w:r>
    </w:p>
    <w:p w14:paraId="318E33E0" w14:textId="77777777" w:rsidR="0053771B" w:rsidRPr="0053771B" w:rsidRDefault="0053771B" w:rsidP="0053771B">
      <w:r w:rsidRPr="0053771B">
        <w:t xml:space="preserve">    class: "</w:t>
      </w:r>
      <w:proofErr w:type="spellStart"/>
      <w:r w:rsidRPr="0053771B">
        <w:t>CustomTransformer</w:t>
      </w:r>
      <w:proofErr w:type="spellEnd"/>
      <w:r w:rsidRPr="0053771B">
        <w:t>"</w:t>
      </w:r>
    </w:p>
    <w:p w14:paraId="3768D9DD" w14:textId="77777777" w:rsidR="0053771B" w:rsidRPr="0053771B" w:rsidRDefault="0053771B" w:rsidP="0053771B">
      <w:r w:rsidRPr="0053771B">
        <w:t xml:space="preserve">    enabled: true</w:t>
      </w:r>
    </w:p>
    <w:p w14:paraId="4C7AC3AF" w14:textId="77777777" w:rsidR="0053771B" w:rsidRPr="0053771B" w:rsidRDefault="0053771B" w:rsidP="0053771B">
      <w:r w:rsidRPr="0053771B">
        <w:t>Each plugin entry must include:</w:t>
      </w:r>
    </w:p>
    <w:p w14:paraId="1CB1E698" w14:textId="77777777" w:rsidR="0053771B" w:rsidRPr="0053771B" w:rsidRDefault="0053771B" w:rsidP="0053771B">
      <w:pPr>
        <w:numPr>
          <w:ilvl w:val="0"/>
          <w:numId w:val="11"/>
        </w:numPr>
      </w:pPr>
      <w:r w:rsidRPr="0053771B">
        <w:t>name: A unique identifier</w:t>
      </w:r>
    </w:p>
    <w:p w14:paraId="6FE81CC6" w14:textId="77777777" w:rsidR="0053771B" w:rsidRPr="0053771B" w:rsidRDefault="0053771B" w:rsidP="0053771B">
      <w:pPr>
        <w:numPr>
          <w:ilvl w:val="0"/>
          <w:numId w:val="11"/>
        </w:numPr>
      </w:pPr>
      <w:r w:rsidRPr="0053771B">
        <w:t>path: Relative or absolute path to the plugin file</w:t>
      </w:r>
    </w:p>
    <w:p w14:paraId="36A4C3AD" w14:textId="77777777" w:rsidR="0053771B" w:rsidRPr="0053771B" w:rsidRDefault="0053771B" w:rsidP="0053771B">
      <w:pPr>
        <w:numPr>
          <w:ilvl w:val="0"/>
          <w:numId w:val="11"/>
        </w:numPr>
      </w:pPr>
      <w:r w:rsidRPr="0053771B">
        <w:t>class: The class name implementing IQuantumPlugin</w:t>
      </w:r>
    </w:p>
    <w:p w14:paraId="69F3A57A" w14:textId="77777777" w:rsidR="0053771B" w:rsidRPr="0053771B" w:rsidRDefault="0053771B" w:rsidP="0053771B">
      <w:pPr>
        <w:numPr>
          <w:ilvl w:val="0"/>
          <w:numId w:val="11"/>
        </w:numPr>
      </w:pPr>
      <w:r w:rsidRPr="0053771B">
        <w:t>enabled: Boolean flag to activate or deactivate the plugin</w:t>
      </w:r>
    </w:p>
    <w:p w14:paraId="43202D29" w14:textId="77777777" w:rsidR="0053771B" w:rsidRPr="0053771B" w:rsidRDefault="0053771B" w:rsidP="0053771B">
      <w:r w:rsidRPr="0053771B">
        <w:pict w14:anchorId="49F95B14">
          <v:rect id="_x0000_i1089" style="width:0;height:1.5pt" o:hralign="center" o:hrstd="t" o:hr="t" fillcolor="#a0a0a0" stroked="f"/>
        </w:pict>
      </w:r>
    </w:p>
    <w:p w14:paraId="447150B1" w14:textId="77777777" w:rsidR="0053771B" w:rsidRPr="0053771B" w:rsidRDefault="0053771B" w:rsidP="0053771B">
      <w:pPr>
        <w:rPr>
          <w:b/>
          <w:bCs/>
        </w:rPr>
      </w:pPr>
      <w:r w:rsidRPr="0053771B">
        <w:rPr>
          <w:rFonts w:ascii="Segoe UI Emoji" w:hAnsi="Segoe UI Emoji" w:cs="Segoe UI Emoji"/>
          <w:b/>
          <w:bCs/>
        </w:rPr>
        <w:t>🧪</w:t>
      </w:r>
      <w:r w:rsidRPr="0053771B">
        <w:rPr>
          <w:b/>
          <w:bCs/>
        </w:rPr>
        <w:t xml:space="preserve"> Example Plugin Implementation</w:t>
      </w:r>
    </w:p>
    <w:p w14:paraId="4A316520" w14:textId="77777777" w:rsidR="0053771B" w:rsidRPr="0053771B" w:rsidRDefault="0053771B" w:rsidP="0053771B">
      <w:r w:rsidRPr="0053771B">
        <w:t xml:space="preserve">from </w:t>
      </w:r>
      <w:proofErr w:type="spellStart"/>
      <w:proofErr w:type="gramStart"/>
      <w:r w:rsidRPr="0053771B">
        <w:t>quantumstream.interfaces</w:t>
      </w:r>
      <w:proofErr w:type="spellEnd"/>
      <w:proofErr w:type="gramEnd"/>
      <w:r w:rsidRPr="0053771B">
        <w:t xml:space="preserve"> import IQuantumPlugin</w:t>
      </w:r>
    </w:p>
    <w:p w14:paraId="640159C2" w14:textId="77777777" w:rsidR="0053771B" w:rsidRPr="0053771B" w:rsidRDefault="0053771B" w:rsidP="0053771B"/>
    <w:p w14:paraId="22DD5F37" w14:textId="77777777" w:rsidR="0053771B" w:rsidRPr="0053771B" w:rsidRDefault="0053771B" w:rsidP="0053771B">
      <w:r w:rsidRPr="0053771B">
        <w:t xml:space="preserve">class </w:t>
      </w:r>
      <w:proofErr w:type="spellStart"/>
      <w:proofErr w:type="gramStart"/>
      <w:r w:rsidRPr="0053771B">
        <w:t>CustomTransformer</w:t>
      </w:r>
      <w:proofErr w:type="spellEnd"/>
      <w:r w:rsidRPr="0053771B">
        <w:t>(</w:t>
      </w:r>
      <w:proofErr w:type="gramEnd"/>
      <w:r w:rsidRPr="0053771B">
        <w:t>IQuantumPlugin):</w:t>
      </w:r>
    </w:p>
    <w:p w14:paraId="219A7E80" w14:textId="77777777" w:rsidR="0053771B" w:rsidRPr="0053771B" w:rsidRDefault="0053771B" w:rsidP="0053771B">
      <w:r w:rsidRPr="0053771B">
        <w:t xml:space="preserve">    def </w:t>
      </w:r>
      <w:proofErr w:type="gramStart"/>
      <w:r w:rsidRPr="0053771B">
        <w:t>initialize(</w:t>
      </w:r>
      <w:proofErr w:type="gramEnd"/>
      <w:r w:rsidRPr="0053771B">
        <w:t>self, config):</w:t>
      </w:r>
    </w:p>
    <w:p w14:paraId="3EF3ACD9" w14:textId="77777777" w:rsidR="0053771B" w:rsidRPr="0053771B" w:rsidRDefault="0053771B" w:rsidP="0053771B">
      <w:r w:rsidRPr="0053771B">
        <w:t xml:space="preserve">        </w:t>
      </w:r>
      <w:proofErr w:type="spellStart"/>
      <w:proofErr w:type="gramStart"/>
      <w:r w:rsidRPr="0053771B">
        <w:t>self.prefix</w:t>
      </w:r>
      <w:proofErr w:type="spellEnd"/>
      <w:proofErr w:type="gramEnd"/>
      <w:r w:rsidRPr="0053771B">
        <w:t xml:space="preserve"> = </w:t>
      </w:r>
      <w:proofErr w:type="spellStart"/>
      <w:proofErr w:type="gramStart"/>
      <w:r w:rsidRPr="0053771B">
        <w:t>config.get</w:t>
      </w:r>
      <w:proofErr w:type="spellEnd"/>
      <w:r w:rsidRPr="0053771B">
        <w:t>(</w:t>
      </w:r>
      <w:proofErr w:type="gramEnd"/>
      <w:r w:rsidRPr="0053771B">
        <w:t>"prefix", "LOG")</w:t>
      </w:r>
    </w:p>
    <w:p w14:paraId="253ACB17" w14:textId="77777777" w:rsidR="0053771B" w:rsidRPr="0053771B" w:rsidRDefault="0053771B" w:rsidP="0053771B"/>
    <w:p w14:paraId="5B8DE50E" w14:textId="77777777" w:rsidR="0053771B" w:rsidRPr="0053771B" w:rsidRDefault="0053771B" w:rsidP="0053771B">
      <w:r w:rsidRPr="0053771B">
        <w:t xml:space="preserve">    def </w:t>
      </w:r>
      <w:proofErr w:type="gramStart"/>
      <w:r w:rsidRPr="0053771B">
        <w:t>process(</w:t>
      </w:r>
      <w:proofErr w:type="gramEnd"/>
      <w:r w:rsidRPr="0053771B">
        <w:t>self, record):</w:t>
      </w:r>
    </w:p>
    <w:p w14:paraId="6D9930A9" w14:textId="77777777" w:rsidR="0053771B" w:rsidRPr="0053771B" w:rsidRDefault="0053771B" w:rsidP="0053771B">
      <w:r w:rsidRPr="0053771B">
        <w:t xml:space="preserve">        record["message"] = f"{</w:t>
      </w:r>
      <w:proofErr w:type="spellStart"/>
      <w:proofErr w:type="gramStart"/>
      <w:r w:rsidRPr="0053771B">
        <w:t>self.prefix</w:t>
      </w:r>
      <w:proofErr w:type="spellEnd"/>
      <w:proofErr w:type="gramEnd"/>
      <w:r w:rsidRPr="0053771B">
        <w:t>}: {record['message']}"</w:t>
      </w:r>
    </w:p>
    <w:p w14:paraId="28ECB6C9" w14:textId="77777777" w:rsidR="0053771B" w:rsidRPr="0053771B" w:rsidRDefault="0053771B" w:rsidP="0053771B">
      <w:r w:rsidRPr="0053771B">
        <w:t xml:space="preserve">        return record</w:t>
      </w:r>
    </w:p>
    <w:p w14:paraId="1C2D0C5F" w14:textId="77777777" w:rsidR="0053771B" w:rsidRPr="0053771B" w:rsidRDefault="0053771B" w:rsidP="0053771B"/>
    <w:p w14:paraId="074059B4" w14:textId="77777777" w:rsidR="0053771B" w:rsidRPr="0053771B" w:rsidRDefault="0053771B" w:rsidP="0053771B">
      <w:r w:rsidRPr="0053771B">
        <w:t xml:space="preserve">    def shutdown(self):</w:t>
      </w:r>
    </w:p>
    <w:p w14:paraId="4ABE02EA" w14:textId="77777777" w:rsidR="0053771B" w:rsidRPr="0053771B" w:rsidRDefault="0053771B" w:rsidP="0053771B">
      <w:r w:rsidRPr="0053771B">
        <w:lastRenderedPageBreak/>
        <w:t xml:space="preserve">        </w:t>
      </w:r>
      <w:proofErr w:type="gramStart"/>
      <w:r w:rsidRPr="0053771B">
        <w:t>print(</w:t>
      </w:r>
      <w:proofErr w:type="gramEnd"/>
      <w:r w:rsidRPr="0053771B">
        <w:t>"</w:t>
      </w:r>
      <w:proofErr w:type="spellStart"/>
      <w:r w:rsidRPr="0053771B">
        <w:t>CustomTransformer</w:t>
      </w:r>
      <w:proofErr w:type="spellEnd"/>
      <w:r w:rsidRPr="0053771B">
        <w:t xml:space="preserve"> shutting down.")</w:t>
      </w:r>
    </w:p>
    <w:p w14:paraId="7682B182" w14:textId="77777777" w:rsidR="0053771B" w:rsidRPr="0053771B" w:rsidRDefault="0053771B" w:rsidP="0053771B">
      <w:r w:rsidRPr="0053771B">
        <w:pict w14:anchorId="7E27E135">
          <v:rect id="_x0000_i1090" style="width:0;height:1.5pt" o:hralign="center" o:hrstd="t" o:hr="t" fillcolor="#a0a0a0" stroked="f"/>
        </w:pict>
      </w:r>
    </w:p>
    <w:p w14:paraId="0EE0B4A7" w14:textId="77777777" w:rsidR="0053771B" w:rsidRPr="0053771B" w:rsidRDefault="0053771B" w:rsidP="0053771B">
      <w:pPr>
        <w:rPr>
          <w:b/>
          <w:bCs/>
        </w:rPr>
      </w:pPr>
      <w:r w:rsidRPr="0053771B">
        <w:rPr>
          <w:rFonts w:ascii="Segoe UI Emoji" w:hAnsi="Segoe UI Emoji" w:cs="Segoe UI Emoji"/>
          <w:b/>
          <w:bCs/>
        </w:rPr>
        <w:t>🧰</w:t>
      </w:r>
      <w:r w:rsidRPr="0053771B">
        <w:rPr>
          <w:b/>
          <w:bCs/>
        </w:rPr>
        <w:t xml:space="preserve"> Development Tools &amp; Best Practices</w:t>
      </w:r>
    </w:p>
    <w:p w14:paraId="5D7F17D9" w14:textId="77777777" w:rsidR="0053771B" w:rsidRPr="0053771B" w:rsidRDefault="0053771B" w:rsidP="0053771B">
      <w:pPr>
        <w:numPr>
          <w:ilvl w:val="0"/>
          <w:numId w:val="12"/>
        </w:numPr>
      </w:pPr>
      <w:r w:rsidRPr="0053771B">
        <w:t xml:space="preserve">Use the </w:t>
      </w:r>
      <w:proofErr w:type="spellStart"/>
      <w:r w:rsidRPr="0053771B">
        <w:t>qs</w:t>
      </w:r>
      <w:proofErr w:type="spellEnd"/>
      <w:r w:rsidRPr="0053771B">
        <w:t xml:space="preserve"> validate command to check plugin compatibility and syntax.</w:t>
      </w:r>
    </w:p>
    <w:p w14:paraId="6FC2CDF9" w14:textId="77777777" w:rsidR="0053771B" w:rsidRPr="0053771B" w:rsidRDefault="0053771B" w:rsidP="0053771B">
      <w:pPr>
        <w:numPr>
          <w:ilvl w:val="0"/>
          <w:numId w:val="12"/>
        </w:numPr>
      </w:pPr>
      <w:r w:rsidRPr="0053771B">
        <w:t xml:space="preserve">Log plugin activity using the built-in </w:t>
      </w:r>
      <w:proofErr w:type="spellStart"/>
      <w:proofErr w:type="gramStart"/>
      <w:r w:rsidRPr="0053771B">
        <w:t>qs.logger</w:t>
      </w:r>
      <w:proofErr w:type="spellEnd"/>
      <w:proofErr w:type="gramEnd"/>
      <w:r w:rsidRPr="0053771B">
        <w:t xml:space="preserve"> module.</w:t>
      </w:r>
    </w:p>
    <w:p w14:paraId="1F64CA1C" w14:textId="77777777" w:rsidR="0053771B" w:rsidRPr="0053771B" w:rsidRDefault="0053771B" w:rsidP="0053771B">
      <w:pPr>
        <w:numPr>
          <w:ilvl w:val="0"/>
          <w:numId w:val="12"/>
        </w:numPr>
      </w:pPr>
      <w:r w:rsidRPr="0053771B">
        <w:t>Isolate plugin dependencies using virtual environments or containers.</w:t>
      </w:r>
    </w:p>
    <w:p w14:paraId="78AA695D" w14:textId="77777777" w:rsidR="0053771B" w:rsidRPr="0053771B" w:rsidRDefault="0053771B" w:rsidP="0053771B">
      <w:pPr>
        <w:numPr>
          <w:ilvl w:val="0"/>
          <w:numId w:val="12"/>
        </w:numPr>
      </w:pPr>
      <w:r w:rsidRPr="0053771B">
        <w:t>Write unit tests for each plugin method to ensure reliability.</w:t>
      </w:r>
    </w:p>
    <w:p w14:paraId="3C9902C8" w14:textId="77777777" w:rsidR="0053771B" w:rsidRPr="0053771B" w:rsidRDefault="0053771B" w:rsidP="0053771B">
      <w:r w:rsidRPr="0053771B">
        <w:pict w14:anchorId="5AF7B161">
          <v:rect id="_x0000_i1091" style="width:0;height:1.5pt" o:hralign="center" o:hrstd="t" o:hr="t" fillcolor="#a0a0a0" stroked="f"/>
        </w:pict>
      </w:r>
    </w:p>
    <w:p w14:paraId="550C7F02" w14:textId="77777777" w:rsidR="0053771B" w:rsidRPr="0053771B" w:rsidRDefault="0053771B" w:rsidP="0053771B">
      <w:pPr>
        <w:rPr>
          <w:b/>
          <w:bCs/>
        </w:rPr>
      </w:pPr>
      <w:r w:rsidRPr="0053771B">
        <w:rPr>
          <w:rFonts w:ascii="Segoe UI Emoji" w:hAnsi="Segoe UI Emoji" w:cs="Segoe UI Emoji"/>
          <w:b/>
          <w:bCs/>
        </w:rPr>
        <w:t>📊</w:t>
      </w:r>
      <w:r w:rsidRPr="0053771B">
        <w:rPr>
          <w:b/>
          <w:bCs/>
        </w:rPr>
        <w:t xml:space="preserve"> Monitoring Plugin Activity</w:t>
      </w:r>
    </w:p>
    <w:p w14:paraId="5B714D16" w14:textId="77777777" w:rsidR="0053771B" w:rsidRPr="0053771B" w:rsidRDefault="0053771B" w:rsidP="0053771B">
      <w:r w:rsidRPr="0053771B">
        <w:t xml:space="preserve">Plugins can emit custom metrics using the </w:t>
      </w:r>
      <w:proofErr w:type="spellStart"/>
      <w:proofErr w:type="gramStart"/>
      <w:r w:rsidRPr="0053771B">
        <w:t>qs.metrics</w:t>
      </w:r>
      <w:proofErr w:type="spellEnd"/>
      <w:proofErr w:type="gramEnd"/>
      <w:r w:rsidRPr="0053771B">
        <w:t xml:space="preserve"> API:</w:t>
      </w:r>
    </w:p>
    <w:p w14:paraId="24A72B45" w14:textId="77777777" w:rsidR="0053771B" w:rsidRPr="0053771B" w:rsidRDefault="0053771B" w:rsidP="0053771B">
      <w:proofErr w:type="spellStart"/>
      <w:proofErr w:type="gramStart"/>
      <w:r w:rsidRPr="0053771B">
        <w:t>qs.metrics</w:t>
      </w:r>
      <w:proofErr w:type="gramEnd"/>
      <w:r w:rsidRPr="0053771B">
        <w:t>.increment</w:t>
      </w:r>
      <w:proofErr w:type="spellEnd"/>
      <w:r w:rsidRPr="0053771B">
        <w:t>("</w:t>
      </w:r>
      <w:proofErr w:type="spellStart"/>
      <w:r w:rsidRPr="0053771B">
        <w:t>custom_</w:t>
      </w:r>
      <w:proofErr w:type="gramStart"/>
      <w:r w:rsidRPr="0053771B">
        <w:t>transformer.records</w:t>
      </w:r>
      <w:proofErr w:type="gramEnd"/>
      <w:r w:rsidRPr="0053771B">
        <w:t>_processed</w:t>
      </w:r>
      <w:proofErr w:type="spellEnd"/>
      <w:r w:rsidRPr="0053771B">
        <w:t>")</w:t>
      </w:r>
    </w:p>
    <w:p w14:paraId="3C33CD95" w14:textId="77777777" w:rsidR="0053771B" w:rsidRPr="0053771B" w:rsidRDefault="0053771B" w:rsidP="0053771B">
      <w:r w:rsidRPr="0053771B">
        <w:t xml:space="preserve">These metrics will appear in the </w:t>
      </w:r>
      <w:proofErr w:type="spellStart"/>
      <w:r w:rsidRPr="0053771B">
        <w:t>qs</w:t>
      </w:r>
      <w:proofErr w:type="spellEnd"/>
      <w:r w:rsidRPr="0053771B">
        <w:t xml:space="preserve"> monitor dashboard under the “Plugins” tab.</w:t>
      </w:r>
    </w:p>
    <w:p w14:paraId="2A62ACF7" w14:textId="77777777" w:rsidR="0053771B" w:rsidRPr="0053771B" w:rsidRDefault="0053771B" w:rsidP="0053771B">
      <w:r w:rsidRPr="0053771B">
        <w:pict w14:anchorId="6B5CAB48">
          <v:rect id="_x0000_i1092" style="width:0;height:1.5pt" o:hralign="center" o:hrstd="t" o:hr="t" fillcolor="#a0a0a0" stroked="f"/>
        </w:pict>
      </w:r>
    </w:p>
    <w:p w14:paraId="26923F6C" w14:textId="77777777" w:rsidR="0053771B" w:rsidRPr="0053771B" w:rsidRDefault="0053771B" w:rsidP="0053771B">
      <w:pPr>
        <w:rPr>
          <w:b/>
          <w:bCs/>
        </w:rPr>
      </w:pPr>
      <w:r w:rsidRPr="0053771B">
        <w:rPr>
          <w:rFonts w:ascii="Segoe UI Emoji" w:hAnsi="Segoe UI Emoji" w:cs="Segoe UI Emoji"/>
          <w:b/>
          <w:bCs/>
        </w:rPr>
        <w:t>🧭</w:t>
      </w:r>
      <w:r w:rsidRPr="0053771B">
        <w:rPr>
          <w:b/>
          <w:bCs/>
        </w:rPr>
        <w:t xml:space="preserve"> FAQs</w:t>
      </w:r>
    </w:p>
    <w:p w14:paraId="5397D4D8" w14:textId="77777777" w:rsidR="0053771B" w:rsidRPr="0053771B" w:rsidRDefault="0053771B" w:rsidP="0053771B">
      <w:r w:rsidRPr="0053771B">
        <w:rPr>
          <w:b/>
          <w:bCs/>
        </w:rPr>
        <w:t xml:space="preserve">Q: Can I load multiple plugins at </w:t>
      </w:r>
      <w:proofErr w:type="gramStart"/>
      <w:r w:rsidRPr="0053771B">
        <w:rPr>
          <w:b/>
          <w:bCs/>
        </w:rPr>
        <w:t>once?</w:t>
      </w:r>
      <w:r w:rsidRPr="0053771B">
        <w:t>\</w:t>
      </w:r>
      <w:proofErr w:type="gramEnd"/>
      <w:r w:rsidRPr="0053771B">
        <w:t xml:space="preserve"> A: Yes. List multiple entries under the plugins section in your config file.</w:t>
      </w:r>
    </w:p>
    <w:p w14:paraId="02CD4EAB" w14:textId="77777777" w:rsidR="0053771B" w:rsidRPr="0053771B" w:rsidRDefault="0053771B" w:rsidP="0053771B">
      <w:r w:rsidRPr="0053771B">
        <w:rPr>
          <w:b/>
          <w:bCs/>
        </w:rPr>
        <w:t>Q: Are plugins hot-</w:t>
      </w:r>
      <w:proofErr w:type="gramStart"/>
      <w:r w:rsidRPr="0053771B">
        <w:rPr>
          <w:b/>
          <w:bCs/>
        </w:rPr>
        <w:t>reloadable?</w:t>
      </w:r>
      <w:r w:rsidRPr="0053771B">
        <w:t>\</w:t>
      </w:r>
      <w:proofErr w:type="gramEnd"/>
      <w:r w:rsidRPr="0053771B">
        <w:t xml:space="preserve"> A: Not currently. Changes require a restart of the stream process.</w:t>
      </w:r>
    </w:p>
    <w:p w14:paraId="194FB4B0" w14:textId="77777777" w:rsidR="0053771B" w:rsidRPr="0053771B" w:rsidRDefault="0053771B" w:rsidP="0053771B">
      <w:r w:rsidRPr="0053771B">
        <w:rPr>
          <w:b/>
          <w:bCs/>
        </w:rPr>
        <w:t xml:space="preserve">Q: Can plugins be written in other </w:t>
      </w:r>
      <w:proofErr w:type="gramStart"/>
      <w:r w:rsidRPr="0053771B">
        <w:rPr>
          <w:b/>
          <w:bCs/>
        </w:rPr>
        <w:t>languages?</w:t>
      </w:r>
      <w:r w:rsidRPr="0053771B">
        <w:t>\</w:t>
      </w:r>
      <w:proofErr w:type="gramEnd"/>
      <w:r w:rsidRPr="0053771B">
        <w:t xml:space="preserve"> A: No. Plugins must be written in Python and conform to the IQuantumPlugin interface.</w:t>
      </w:r>
    </w:p>
    <w:p w14:paraId="21D3911E" w14:textId="77777777" w:rsidR="0053771B" w:rsidRPr="0053771B" w:rsidRDefault="0053771B" w:rsidP="0053771B">
      <w:r w:rsidRPr="0053771B">
        <w:rPr>
          <w:b/>
          <w:bCs/>
        </w:rPr>
        <w:t xml:space="preserve">Q: Is there a plugin </w:t>
      </w:r>
      <w:proofErr w:type="gramStart"/>
      <w:r w:rsidRPr="0053771B">
        <w:rPr>
          <w:b/>
          <w:bCs/>
        </w:rPr>
        <w:t>marketplace?</w:t>
      </w:r>
      <w:r w:rsidRPr="0053771B">
        <w:t>\</w:t>
      </w:r>
      <w:proofErr w:type="gramEnd"/>
      <w:r w:rsidRPr="0053771B">
        <w:t xml:space="preserve"> A: A community plugin registry is in development and will be available in Q1 2026.</w:t>
      </w:r>
    </w:p>
    <w:p w14:paraId="4C72F9D3" w14:textId="77777777" w:rsidR="0053771B" w:rsidRPr="0053771B" w:rsidRDefault="0053771B" w:rsidP="0053771B">
      <w:r w:rsidRPr="0053771B">
        <w:pict w14:anchorId="5D23C936">
          <v:rect id="_x0000_i1093" style="width:0;height:1.5pt" o:hralign="center" o:hrstd="t" o:hr="t" fillcolor="#a0a0a0" stroked="f"/>
        </w:pict>
      </w:r>
    </w:p>
    <w:p w14:paraId="71E6E9E4" w14:textId="77777777" w:rsidR="0053771B" w:rsidRPr="0053771B" w:rsidRDefault="0053771B" w:rsidP="0053771B">
      <w:r w:rsidRPr="0053771B">
        <w:t xml:space="preserve">The </w:t>
      </w:r>
      <w:proofErr w:type="spellStart"/>
      <w:r w:rsidRPr="0053771B">
        <w:t>QuantumStream</w:t>
      </w:r>
      <w:proofErr w:type="spellEnd"/>
      <w:r w:rsidRPr="0053771B">
        <w:t xml:space="preserve"> Plugin System empowers you to tailor your streaming architecture to your exact needs—securely, modularly, and at scale.</w:t>
      </w:r>
    </w:p>
    <w:p w14:paraId="42A7D2A7" w14:textId="77777777" w:rsidR="0053771B" w:rsidRPr="0053771B" w:rsidRDefault="0053771B" w:rsidP="0053771B">
      <w:r w:rsidRPr="0053771B">
        <w:pict w14:anchorId="40EB17BA">
          <v:rect id="_x0000_i1094" style="width:0;height:1.5pt" o:hralign="center" o:hrstd="t" o:hr="t" fillcolor="#a0a0a0" stroked="f"/>
        </w:pict>
      </w:r>
    </w:p>
    <w:p w14:paraId="0D92A89B" w14:textId="716F8862" w:rsidR="00E16ED9" w:rsidRDefault="00E16ED9"/>
    <w:sectPr w:rsidR="00E16E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F76424"/>
    <w:multiLevelType w:val="multilevel"/>
    <w:tmpl w:val="25A4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93422"/>
    <w:multiLevelType w:val="multilevel"/>
    <w:tmpl w:val="7436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455FD"/>
    <w:multiLevelType w:val="multilevel"/>
    <w:tmpl w:val="4362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584154">
    <w:abstractNumId w:val="8"/>
  </w:num>
  <w:num w:numId="2" w16cid:durableId="603415629">
    <w:abstractNumId w:val="6"/>
  </w:num>
  <w:num w:numId="3" w16cid:durableId="1991790719">
    <w:abstractNumId w:val="5"/>
  </w:num>
  <w:num w:numId="4" w16cid:durableId="487014107">
    <w:abstractNumId w:val="4"/>
  </w:num>
  <w:num w:numId="5" w16cid:durableId="1860922955">
    <w:abstractNumId w:val="7"/>
  </w:num>
  <w:num w:numId="6" w16cid:durableId="721293539">
    <w:abstractNumId w:val="3"/>
  </w:num>
  <w:num w:numId="7" w16cid:durableId="1802649069">
    <w:abstractNumId w:val="2"/>
  </w:num>
  <w:num w:numId="8" w16cid:durableId="761604430">
    <w:abstractNumId w:val="1"/>
  </w:num>
  <w:num w:numId="9" w16cid:durableId="1589463902">
    <w:abstractNumId w:val="0"/>
  </w:num>
  <w:num w:numId="10" w16cid:durableId="921567292">
    <w:abstractNumId w:val="10"/>
  </w:num>
  <w:num w:numId="11" w16cid:durableId="160438042">
    <w:abstractNumId w:val="9"/>
  </w:num>
  <w:num w:numId="12" w16cid:durableId="11693736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771B"/>
    <w:rsid w:val="00835A5F"/>
    <w:rsid w:val="00AA1D8D"/>
    <w:rsid w:val="00B47730"/>
    <w:rsid w:val="00CB0664"/>
    <w:rsid w:val="00E16E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668DF"/>
  <w14:defaultImageDpi w14:val="300"/>
  <w15:docId w15:val="{15B7D22E-904F-47B3-8B00-958B361D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Marios Constantinou</cp:lastModifiedBy>
  <cp:revision>2</cp:revision>
  <dcterms:created xsi:type="dcterms:W3CDTF">2013-12-23T23:15:00Z</dcterms:created>
  <dcterms:modified xsi:type="dcterms:W3CDTF">2025-07-15T11:41:00Z</dcterms:modified>
  <cp:category/>
</cp:coreProperties>
</file>