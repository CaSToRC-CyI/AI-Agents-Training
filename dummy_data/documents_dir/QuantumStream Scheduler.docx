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012BE" w14:textId="77777777" w:rsidR="006623CA" w:rsidRPr="006623CA" w:rsidRDefault="006623CA" w:rsidP="006623CA">
      <w:r w:rsidRPr="006623CA">
        <w:pict w14:anchorId="598CA515">
          <v:rect id="_x0000_i1085" style="width:0;height:1.5pt" o:hralign="center" o:hrstd="t" o:hr="t" fillcolor="#a0a0a0" stroked="f"/>
        </w:pict>
      </w:r>
    </w:p>
    <w:p w14:paraId="3E2BF7B0" w14:textId="77777777" w:rsidR="006623CA" w:rsidRPr="006623CA" w:rsidRDefault="006623CA" w:rsidP="006623CA">
      <w:pPr>
        <w:rPr>
          <w:b/>
          <w:bCs/>
        </w:rPr>
      </w:pPr>
      <w:r w:rsidRPr="006623CA">
        <w:rPr>
          <w:rFonts w:ascii="Segoe UI Emoji" w:hAnsi="Segoe UI Emoji" w:cs="Segoe UI Emoji"/>
          <w:b/>
          <w:bCs/>
        </w:rPr>
        <w:t>⏱️</w:t>
      </w:r>
      <w:r w:rsidRPr="006623CA">
        <w:rPr>
          <w:b/>
          <w:bCs/>
        </w:rPr>
        <w:t xml:space="preserve"> QuantumStream Scheduler – Task Automation Guide</w:t>
      </w:r>
    </w:p>
    <w:p w14:paraId="37C9EDBC" w14:textId="77777777" w:rsidR="006623CA" w:rsidRPr="006623CA" w:rsidRDefault="006623CA" w:rsidP="006623CA">
      <w:r w:rsidRPr="006623CA">
        <w:rPr>
          <w:rFonts w:ascii="Segoe UI Emoji" w:hAnsi="Segoe UI Emoji" w:cs="Segoe UI Emoji"/>
          <w:b/>
          <w:bCs/>
        </w:rPr>
        <w:t>📦</w:t>
      </w:r>
      <w:r w:rsidRPr="006623CA">
        <w:rPr>
          <w:b/>
          <w:bCs/>
        </w:rPr>
        <w:t xml:space="preserve"> Feature:</w:t>
      </w:r>
      <w:r w:rsidRPr="006623CA">
        <w:t xml:space="preserve"> Built-in Task Scheduler\ </w:t>
      </w:r>
      <w:r w:rsidRPr="006623CA">
        <w:rPr>
          <w:rFonts w:ascii="Segoe UI Emoji" w:hAnsi="Segoe UI Emoji" w:cs="Segoe UI Emoji"/>
          <w:b/>
          <w:bCs/>
        </w:rPr>
        <w:t>🛠️</w:t>
      </w:r>
      <w:r w:rsidRPr="006623CA">
        <w:rPr>
          <w:b/>
          <w:bCs/>
        </w:rPr>
        <w:t xml:space="preserve"> Available Since:</w:t>
      </w:r>
      <w:r w:rsidRPr="006623CA">
        <w:t xml:space="preserve"> v2.5.0\ </w:t>
      </w:r>
      <w:r w:rsidRPr="006623CA">
        <w:rPr>
          <w:rFonts w:ascii="Segoe UI Emoji" w:hAnsi="Segoe UI Emoji" w:cs="Segoe UI Emoji"/>
          <w:b/>
          <w:bCs/>
        </w:rPr>
        <w:t>📅</w:t>
      </w:r>
      <w:r w:rsidRPr="006623CA">
        <w:rPr>
          <w:b/>
          <w:bCs/>
        </w:rPr>
        <w:t xml:space="preserve"> Last Updated:</w:t>
      </w:r>
      <w:r w:rsidRPr="006623CA">
        <w:t xml:space="preserve"> July 2025\ </w:t>
      </w:r>
      <w:r w:rsidRPr="006623CA">
        <w:rPr>
          <w:rFonts w:ascii="Segoe UI Emoji" w:hAnsi="Segoe UI Emoji" w:cs="Segoe UI Emoji"/>
          <w:b/>
          <w:bCs/>
        </w:rPr>
        <w:t>🎯</w:t>
      </w:r>
      <w:r w:rsidRPr="006623CA">
        <w:rPr>
          <w:b/>
          <w:bCs/>
        </w:rPr>
        <w:t xml:space="preserve"> Objective:</w:t>
      </w:r>
      <w:r w:rsidRPr="006623CA">
        <w:t xml:space="preserve"> </w:t>
      </w:r>
      <w:r w:rsidRPr="006623CA">
        <w:rPr>
          <w:i/>
          <w:iCs/>
        </w:rPr>
        <w:t>"Automate recurring data operations with precision and flexibility."</w:t>
      </w:r>
    </w:p>
    <w:p w14:paraId="58B2141F" w14:textId="77777777" w:rsidR="006623CA" w:rsidRPr="006623CA" w:rsidRDefault="006623CA" w:rsidP="006623CA">
      <w:r w:rsidRPr="006623CA">
        <w:pict w14:anchorId="03A5EBFA">
          <v:rect id="_x0000_i1086" style="width:0;height:1.5pt" o:hralign="center" o:hrstd="t" o:hr="t" fillcolor="#a0a0a0" stroked="f"/>
        </w:pict>
      </w:r>
    </w:p>
    <w:p w14:paraId="42BAC666" w14:textId="77777777" w:rsidR="006623CA" w:rsidRPr="006623CA" w:rsidRDefault="006623CA" w:rsidP="006623CA">
      <w:pPr>
        <w:rPr>
          <w:b/>
          <w:bCs/>
        </w:rPr>
      </w:pPr>
      <w:r w:rsidRPr="006623CA">
        <w:rPr>
          <w:rFonts w:ascii="Segoe UI Emoji" w:hAnsi="Segoe UI Emoji" w:cs="Segoe UI Emoji"/>
          <w:b/>
          <w:bCs/>
        </w:rPr>
        <w:t>🧠</w:t>
      </w:r>
      <w:r w:rsidRPr="006623CA">
        <w:rPr>
          <w:b/>
          <w:bCs/>
        </w:rPr>
        <w:t xml:space="preserve"> Overview</w:t>
      </w:r>
    </w:p>
    <w:p w14:paraId="125A086E" w14:textId="77777777" w:rsidR="006623CA" w:rsidRPr="006623CA" w:rsidRDefault="006623CA" w:rsidP="006623CA">
      <w:r w:rsidRPr="006623CA">
        <w:t xml:space="preserve">The </w:t>
      </w:r>
      <w:r w:rsidRPr="006623CA">
        <w:rPr>
          <w:b/>
          <w:bCs/>
        </w:rPr>
        <w:t>QuantumStream Scheduler</w:t>
      </w:r>
      <w:r w:rsidRPr="006623CA">
        <w:t xml:space="preserve"> is a native scheduling engine that allows users to automate recurring tasks such as data ingestion, model retraining, stream restarts, and report generation. Schedules are defined using standard </w:t>
      </w:r>
      <w:r w:rsidRPr="006623CA">
        <w:rPr>
          <w:b/>
          <w:bCs/>
        </w:rPr>
        <w:t>cron syntax</w:t>
      </w:r>
      <w:r w:rsidRPr="006623CA">
        <w:t xml:space="preserve"> and stored in a centralized configuration file (scheduler.yaml), making it easy to manage and audit time-based operations.</w:t>
      </w:r>
    </w:p>
    <w:p w14:paraId="2302217B" w14:textId="77777777" w:rsidR="006623CA" w:rsidRPr="006623CA" w:rsidRDefault="006623CA" w:rsidP="006623CA">
      <w:r w:rsidRPr="006623CA">
        <w:t>This feature is ideal for teams looking to streamline workflows, reduce manual intervention, and ensure consistent execution of critical processes.</w:t>
      </w:r>
    </w:p>
    <w:p w14:paraId="23CB2408" w14:textId="77777777" w:rsidR="006623CA" w:rsidRPr="006623CA" w:rsidRDefault="006623CA" w:rsidP="006623CA">
      <w:r w:rsidRPr="006623CA">
        <w:pict w14:anchorId="0F5A8507">
          <v:rect id="_x0000_i1087" style="width:0;height:1.5pt" o:hralign="center" o:hrstd="t" o:hr="t" fillcolor="#a0a0a0" stroked="f"/>
        </w:pict>
      </w:r>
    </w:p>
    <w:p w14:paraId="43321129" w14:textId="77777777" w:rsidR="006623CA" w:rsidRPr="006623CA" w:rsidRDefault="006623CA" w:rsidP="006623CA">
      <w:pPr>
        <w:rPr>
          <w:b/>
          <w:bCs/>
        </w:rPr>
      </w:pPr>
      <w:r w:rsidRPr="006623CA">
        <w:rPr>
          <w:rFonts w:ascii="Segoe UI Emoji" w:hAnsi="Segoe UI Emoji" w:cs="Segoe UI Emoji"/>
          <w:b/>
          <w:bCs/>
        </w:rPr>
        <w:t>📋</w:t>
      </w:r>
      <w:r w:rsidRPr="006623CA">
        <w:rPr>
          <w:b/>
          <w:bCs/>
        </w:rPr>
        <w:t xml:space="preserve"> Key Capabilities</w:t>
      </w:r>
    </w:p>
    <w:p w14:paraId="72C92BF5" w14:textId="77777777" w:rsidR="006623CA" w:rsidRPr="006623CA" w:rsidRDefault="006623CA" w:rsidP="006623CA">
      <w:pPr>
        <w:numPr>
          <w:ilvl w:val="0"/>
          <w:numId w:val="10"/>
        </w:numPr>
      </w:pPr>
      <w:r w:rsidRPr="006623CA">
        <w:rPr>
          <w:rFonts w:ascii="Segoe UI Emoji" w:hAnsi="Segoe UI Emoji" w:cs="Segoe UI Emoji"/>
          <w:b/>
          <w:bCs/>
        </w:rPr>
        <w:t>⏳</w:t>
      </w:r>
      <w:r w:rsidRPr="006623CA">
        <w:rPr>
          <w:b/>
          <w:bCs/>
        </w:rPr>
        <w:t xml:space="preserve"> Cron-Based Scheduling</w:t>
      </w:r>
      <w:r w:rsidRPr="006623CA">
        <w:t>\ Define tasks using familiar cron expressions (e.g., 0 2 * * * for daily at 2 AM).</w:t>
      </w:r>
    </w:p>
    <w:p w14:paraId="2AA83C95" w14:textId="77777777" w:rsidR="006623CA" w:rsidRPr="006623CA" w:rsidRDefault="006623CA" w:rsidP="006623CA">
      <w:pPr>
        <w:numPr>
          <w:ilvl w:val="0"/>
          <w:numId w:val="10"/>
        </w:numPr>
      </w:pPr>
      <w:r w:rsidRPr="006623CA">
        <w:rPr>
          <w:rFonts w:ascii="Segoe UI Emoji" w:hAnsi="Segoe UI Emoji" w:cs="Segoe UI Emoji"/>
          <w:b/>
          <w:bCs/>
        </w:rPr>
        <w:t>🔁</w:t>
      </w:r>
      <w:r w:rsidRPr="006623CA">
        <w:rPr>
          <w:b/>
          <w:bCs/>
        </w:rPr>
        <w:t xml:space="preserve"> Task Types Supported</w:t>
      </w:r>
    </w:p>
    <w:p w14:paraId="1328ED3C" w14:textId="77777777" w:rsidR="006623CA" w:rsidRPr="006623CA" w:rsidRDefault="006623CA" w:rsidP="006623CA">
      <w:pPr>
        <w:numPr>
          <w:ilvl w:val="1"/>
          <w:numId w:val="10"/>
        </w:numPr>
      </w:pPr>
      <w:r w:rsidRPr="006623CA">
        <w:t>Stream start/stop/restart</w:t>
      </w:r>
    </w:p>
    <w:p w14:paraId="2421C6C1" w14:textId="77777777" w:rsidR="006623CA" w:rsidRPr="006623CA" w:rsidRDefault="006623CA" w:rsidP="006623CA">
      <w:pPr>
        <w:numPr>
          <w:ilvl w:val="1"/>
          <w:numId w:val="10"/>
        </w:numPr>
      </w:pPr>
      <w:r w:rsidRPr="006623CA">
        <w:t>Data ingestion from external sources</w:t>
      </w:r>
    </w:p>
    <w:p w14:paraId="3ED2972E" w14:textId="77777777" w:rsidR="006623CA" w:rsidRPr="006623CA" w:rsidRDefault="006623CA" w:rsidP="006623CA">
      <w:pPr>
        <w:numPr>
          <w:ilvl w:val="1"/>
          <w:numId w:val="10"/>
        </w:numPr>
      </w:pPr>
      <w:r w:rsidRPr="006623CA">
        <w:t>Machine learning model retraining</w:t>
      </w:r>
    </w:p>
    <w:p w14:paraId="2FFE9AFA" w14:textId="77777777" w:rsidR="006623CA" w:rsidRPr="006623CA" w:rsidRDefault="006623CA" w:rsidP="006623CA">
      <w:pPr>
        <w:numPr>
          <w:ilvl w:val="1"/>
          <w:numId w:val="10"/>
        </w:numPr>
      </w:pPr>
      <w:r w:rsidRPr="006623CA">
        <w:t>Report generation and export</w:t>
      </w:r>
    </w:p>
    <w:p w14:paraId="558C2570" w14:textId="77777777" w:rsidR="006623CA" w:rsidRPr="006623CA" w:rsidRDefault="006623CA" w:rsidP="006623CA">
      <w:pPr>
        <w:numPr>
          <w:ilvl w:val="1"/>
          <w:numId w:val="10"/>
        </w:numPr>
      </w:pPr>
      <w:r w:rsidRPr="006623CA">
        <w:t>Custom plugin execution</w:t>
      </w:r>
    </w:p>
    <w:p w14:paraId="7C851180" w14:textId="77777777" w:rsidR="006623CA" w:rsidRPr="006623CA" w:rsidRDefault="006623CA" w:rsidP="006623CA">
      <w:pPr>
        <w:numPr>
          <w:ilvl w:val="0"/>
          <w:numId w:val="10"/>
        </w:numPr>
      </w:pPr>
      <w:r w:rsidRPr="006623CA">
        <w:rPr>
          <w:rFonts w:ascii="Segoe UI Emoji" w:hAnsi="Segoe UI Emoji" w:cs="Segoe UI Emoji"/>
          <w:b/>
          <w:bCs/>
        </w:rPr>
        <w:t>📂</w:t>
      </w:r>
      <w:r w:rsidRPr="006623CA">
        <w:rPr>
          <w:b/>
          <w:bCs/>
        </w:rPr>
        <w:t xml:space="preserve"> Centralized Configuration</w:t>
      </w:r>
      <w:r w:rsidRPr="006623CA">
        <w:t>\ All schedules are defined in scheduler.yaml at the root of your QuantumStream project.</w:t>
      </w:r>
    </w:p>
    <w:p w14:paraId="17FD5736" w14:textId="77777777" w:rsidR="006623CA" w:rsidRPr="006623CA" w:rsidRDefault="006623CA" w:rsidP="006623CA">
      <w:pPr>
        <w:numPr>
          <w:ilvl w:val="0"/>
          <w:numId w:val="10"/>
        </w:numPr>
      </w:pPr>
      <w:r w:rsidRPr="006623CA">
        <w:rPr>
          <w:rFonts w:ascii="Segoe UI Emoji" w:hAnsi="Segoe UI Emoji" w:cs="Segoe UI Emoji"/>
          <w:b/>
          <w:bCs/>
        </w:rPr>
        <w:t>📈</w:t>
      </w:r>
      <w:r w:rsidRPr="006623CA">
        <w:rPr>
          <w:b/>
          <w:bCs/>
        </w:rPr>
        <w:t xml:space="preserve"> Execution Logging</w:t>
      </w:r>
      <w:r w:rsidRPr="006623CA">
        <w:t>\ Each scheduled task is logged with timestamps, status codes, and output summaries.</w:t>
      </w:r>
    </w:p>
    <w:p w14:paraId="6D0761E5" w14:textId="77777777" w:rsidR="006623CA" w:rsidRPr="006623CA" w:rsidRDefault="006623CA" w:rsidP="006623CA">
      <w:r w:rsidRPr="006623CA">
        <w:pict w14:anchorId="1EAE21A8">
          <v:rect id="_x0000_i1088" style="width:0;height:1.5pt" o:hralign="center" o:hrstd="t" o:hr="t" fillcolor="#a0a0a0" stroked="f"/>
        </w:pict>
      </w:r>
    </w:p>
    <w:p w14:paraId="4F437FA2" w14:textId="77777777" w:rsidR="006623CA" w:rsidRPr="006623CA" w:rsidRDefault="006623CA" w:rsidP="006623CA">
      <w:pPr>
        <w:rPr>
          <w:b/>
          <w:bCs/>
        </w:rPr>
      </w:pPr>
      <w:r w:rsidRPr="006623CA">
        <w:rPr>
          <w:rFonts w:ascii="Segoe UI Emoji" w:hAnsi="Segoe UI Emoji" w:cs="Segoe UI Emoji"/>
          <w:b/>
          <w:bCs/>
        </w:rPr>
        <w:t>🛠️</w:t>
      </w:r>
      <w:r w:rsidRPr="006623CA">
        <w:rPr>
          <w:b/>
          <w:bCs/>
        </w:rPr>
        <w:t xml:space="preserve"> Defining a Schedule</w:t>
      </w:r>
    </w:p>
    <w:p w14:paraId="6B8443FD" w14:textId="77777777" w:rsidR="006623CA" w:rsidRPr="006623CA" w:rsidRDefault="006623CA" w:rsidP="006623CA">
      <w:r w:rsidRPr="006623CA">
        <w:lastRenderedPageBreak/>
        <w:t>Example scheduler.yaml:</w:t>
      </w:r>
    </w:p>
    <w:p w14:paraId="4C312E74" w14:textId="77777777" w:rsidR="006623CA" w:rsidRPr="006623CA" w:rsidRDefault="006623CA" w:rsidP="006623CA">
      <w:r w:rsidRPr="006623CA">
        <w:t>schedules:</w:t>
      </w:r>
    </w:p>
    <w:p w14:paraId="15D00790" w14:textId="77777777" w:rsidR="006623CA" w:rsidRPr="006623CA" w:rsidRDefault="006623CA" w:rsidP="006623CA">
      <w:r w:rsidRPr="006623CA">
        <w:t xml:space="preserve">  - name: "daily_ingestion"</w:t>
      </w:r>
    </w:p>
    <w:p w14:paraId="68BED69C" w14:textId="77777777" w:rsidR="006623CA" w:rsidRPr="006623CA" w:rsidRDefault="006623CA" w:rsidP="006623CA">
      <w:r w:rsidRPr="006623CA">
        <w:t xml:space="preserve">    cron: "0 1 * * *"</w:t>
      </w:r>
    </w:p>
    <w:p w14:paraId="7C3BFA75" w14:textId="77777777" w:rsidR="006623CA" w:rsidRPr="006623CA" w:rsidRDefault="006623CA" w:rsidP="006623CA">
      <w:r w:rsidRPr="006623CA">
        <w:t xml:space="preserve">    task: "ingest"</w:t>
      </w:r>
    </w:p>
    <w:p w14:paraId="240447E7" w14:textId="77777777" w:rsidR="006623CA" w:rsidRPr="006623CA" w:rsidRDefault="006623CA" w:rsidP="006623CA">
      <w:r w:rsidRPr="006623CA">
        <w:t xml:space="preserve">    params:</w:t>
      </w:r>
    </w:p>
    <w:p w14:paraId="534723E3" w14:textId="77777777" w:rsidR="006623CA" w:rsidRPr="006623CA" w:rsidRDefault="006623CA" w:rsidP="006623CA">
      <w:r w:rsidRPr="006623CA">
        <w:t xml:space="preserve">      source: "s3://data-bucket/daily/"</w:t>
      </w:r>
    </w:p>
    <w:p w14:paraId="6B38936E" w14:textId="77777777" w:rsidR="006623CA" w:rsidRPr="006623CA" w:rsidRDefault="006623CA" w:rsidP="006623CA">
      <w:r w:rsidRPr="006623CA">
        <w:t xml:space="preserve">      stream: "daily_sales_stream"</w:t>
      </w:r>
    </w:p>
    <w:p w14:paraId="747CC63D" w14:textId="77777777" w:rsidR="006623CA" w:rsidRPr="006623CA" w:rsidRDefault="006623CA" w:rsidP="006623CA"/>
    <w:p w14:paraId="71CE05EC" w14:textId="77777777" w:rsidR="006623CA" w:rsidRPr="006623CA" w:rsidRDefault="006623CA" w:rsidP="006623CA">
      <w:r w:rsidRPr="006623CA">
        <w:t xml:space="preserve">  - name: "weekly_model_retrain"</w:t>
      </w:r>
    </w:p>
    <w:p w14:paraId="07C62101" w14:textId="77777777" w:rsidR="006623CA" w:rsidRPr="006623CA" w:rsidRDefault="006623CA" w:rsidP="006623CA">
      <w:r w:rsidRPr="006623CA">
        <w:t xml:space="preserve">    cron: "0 3 * * 1"</w:t>
      </w:r>
    </w:p>
    <w:p w14:paraId="56ECD6FD" w14:textId="77777777" w:rsidR="006623CA" w:rsidRPr="006623CA" w:rsidRDefault="006623CA" w:rsidP="006623CA">
      <w:r w:rsidRPr="006623CA">
        <w:t xml:space="preserve">    task: "retrain_model"</w:t>
      </w:r>
    </w:p>
    <w:p w14:paraId="57008784" w14:textId="77777777" w:rsidR="006623CA" w:rsidRPr="006623CA" w:rsidRDefault="006623CA" w:rsidP="006623CA">
      <w:r w:rsidRPr="006623CA">
        <w:t xml:space="preserve">    params:</w:t>
      </w:r>
    </w:p>
    <w:p w14:paraId="4A5BCA77" w14:textId="77777777" w:rsidR="006623CA" w:rsidRPr="006623CA" w:rsidRDefault="006623CA" w:rsidP="006623CA">
      <w:r w:rsidRPr="006623CA">
        <w:t xml:space="preserve">      model_id: "forecast_v2"</w:t>
      </w:r>
    </w:p>
    <w:p w14:paraId="3E730635" w14:textId="77777777" w:rsidR="006623CA" w:rsidRPr="006623CA" w:rsidRDefault="006623CA" w:rsidP="006623CA">
      <w:r w:rsidRPr="006623CA">
        <w:t xml:space="preserve">      dataset: "s3://models/training_data.csv"</w:t>
      </w:r>
    </w:p>
    <w:p w14:paraId="5DC1E3F6" w14:textId="77777777" w:rsidR="006623CA" w:rsidRPr="006623CA" w:rsidRDefault="006623CA" w:rsidP="006623CA"/>
    <w:p w14:paraId="725343DC" w14:textId="77777777" w:rsidR="006623CA" w:rsidRPr="006623CA" w:rsidRDefault="006623CA" w:rsidP="006623CA">
      <w:r w:rsidRPr="006623CA">
        <w:t xml:space="preserve">  - name: "stream_health_check"</w:t>
      </w:r>
    </w:p>
    <w:p w14:paraId="7F5F338C" w14:textId="77777777" w:rsidR="006623CA" w:rsidRPr="006623CA" w:rsidRDefault="006623CA" w:rsidP="006623CA">
      <w:r w:rsidRPr="006623CA">
        <w:t xml:space="preserve">    cron: "*/15 * * * *"</w:t>
      </w:r>
    </w:p>
    <w:p w14:paraId="02497FF8" w14:textId="77777777" w:rsidR="006623CA" w:rsidRPr="006623CA" w:rsidRDefault="006623CA" w:rsidP="006623CA">
      <w:r w:rsidRPr="006623CA">
        <w:t xml:space="preserve">    task: "run_plugin"</w:t>
      </w:r>
    </w:p>
    <w:p w14:paraId="58BEF52E" w14:textId="77777777" w:rsidR="006623CA" w:rsidRPr="006623CA" w:rsidRDefault="006623CA" w:rsidP="006623CA">
      <w:r w:rsidRPr="006623CA">
        <w:t xml:space="preserve">    params:</w:t>
      </w:r>
    </w:p>
    <w:p w14:paraId="30D0C65F" w14:textId="77777777" w:rsidR="006623CA" w:rsidRPr="006623CA" w:rsidRDefault="006623CA" w:rsidP="006623CA">
      <w:r w:rsidRPr="006623CA">
        <w:t xml:space="preserve">      plugin: "HealthMonitor"</w:t>
      </w:r>
    </w:p>
    <w:p w14:paraId="54570121" w14:textId="77777777" w:rsidR="006623CA" w:rsidRPr="006623CA" w:rsidRDefault="006623CA" w:rsidP="006623CA">
      <w:r w:rsidRPr="006623CA">
        <w:pict w14:anchorId="194DE1C8">
          <v:rect id="_x0000_i1089" style="width:0;height:1.5pt" o:hralign="center" o:hrstd="t" o:hr="t" fillcolor="#a0a0a0" stroked="f"/>
        </w:pict>
      </w:r>
    </w:p>
    <w:p w14:paraId="28D327EE" w14:textId="77777777" w:rsidR="006623CA" w:rsidRPr="006623CA" w:rsidRDefault="006623CA" w:rsidP="006623CA">
      <w:pPr>
        <w:rPr>
          <w:b/>
          <w:bCs/>
        </w:rPr>
      </w:pPr>
      <w:r w:rsidRPr="006623CA">
        <w:rPr>
          <w:rFonts w:ascii="Segoe UI Emoji" w:hAnsi="Segoe UI Emoji" w:cs="Segoe UI Emoji"/>
          <w:b/>
          <w:bCs/>
        </w:rPr>
        <w:t>🚀</w:t>
      </w:r>
      <w:r w:rsidRPr="006623CA">
        <w:rPr>
          <w:b/>
          <w:bCs/>
        </w:rPr>
        <w:t xml:space="preserve"> Supported Task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6"/>
        <w:gridCol w:w="3567"/>
      </w:tblGrid>
      <w:tr w:rsidR="006623CA" w:rsidRPr="006623CA" w14:paraId="095AE550" w14:textId="77777777" w:rsidTr="00662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FA03D" w14:textId="77777777" w:rsidR="006623CA" w:rsidRPr="006623CA" w:rsidRDefault="006623CA" w:rsidP="006623CA">
            <w:pPr>
              <w:rPr>
                <w:b/>
                <w:bCs/>
              </w:rPr>
            </w:pPr>
            <w:r w:rsidRPr="006623C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7A328A4" w14:textId="77777777" w:rsidR="006623CA" w:rsidRPr="006623CA" w:rsidRDefault="006623CA" w:rsidP="006623CA">
            <w:pPr>
              <w:rPr>
                <w:b/>
                <w:bCs/>
              </w:rPr>
            </w:pPr>
            <w:r w:rsidRPr="006623CA">
              <w:rPr>
                <w:b/>
                <w:bCs/>
              </w:rPr>
              <w:t>Description</w:t>
            </w:r>
          </w:p>
        </w:tc>
      </w:tr>
      <w:tr w:rsidR="006623CA" w:rsidRPr="006623CA" w14:paraId="1AC9433F" w14:textId="77777777" w:rsidTr="0066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BD758" w14:textId="77777777" w:rsidR="006623CA" w:rsidRPr="006623CA" w:rsidRDefault="006623CA" w:rsidP="006623CA">
            <w:r w:rsidRPr="006623CA">
              <w:t>start_stream</w:t>
            </w:r>
          </w:p>
        </w:tc>
        <w:tc>
          <w:tcPr>
            <w:tcW w:w="0" w:type="auto"/>
            <w:vAlign w:val="center"/>
            <w:hideMark/>
          </w:tcPr>
          <w:p w14:paraId="6A214E64" w14:textId="77777777" w:rsidR="006623CA" w:rsidRPr="006623CA" w:rsidRDefault="006623CA" w:rsidP="006623CA">
            <w:r w:rsidRPr="006623CA">
              <w:t>Starts a specified stream</w:t>
            </w:r>
          </w:p>
        </w:tc>
      </w:tr>
      <w:tr w:rsidR="006623CA" w:rsidRPr="006623CA" w14:paraId="69DE2EE4" w14:textId="77777777" w:rsidTr="0066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59776" w14:textId="77777777" w:rsidR="006623CA" w:rsidRPr="006623CA" w:rsidRDefault="006623CA" w:rsidP="006623CA">
            <w:r w:rsidRPr="006623CA">
              <w:lastRenderedPageBreak/>
              <w:t>stop_stream</w:t>
            </w:r>
          </w:p>
        </w:tc>
        <w:tc>
          <w:tcPr>
            <w:tcW w:w="0" w:type="auto"/>
            <w:vAlign w:val="center"/>
            <w:hideMark/>
          </w:tcPr>
          <w:p w14:paraId="5B305FF5" w14:textId="77777777" w:rsidR="006623CA" w:rsidRPr="006623CA" w:rsidRDefault="006623CA" w:rsidP="006623CA">
            <w:r w:rsidRPr="006623CA">
              <w:t>Stops a running stream</w:t>
            </w:r>
          </w:p>
        </w:tc>
      </w:tr>
      <w:tr w:rsidR="006623CA" w:rsidRPr="006623CA" w14:paraId="08A97805" w14:textId="77777777" w:rsidTr="0066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C875" w14:textId="77777777" w:rsidR="006623CA" w:rsidRPr="006623CA" w:rsidRDefault="006623CA" w:rsidP="006623CA">
            <w:r w:rsidRPr="006623CA">
              <w:t>restart_stream</w:t>
            </w:r>
          </w:p>
        </w:tc>
        <w:tc>
          <w:tcPr>
            <w:tcW w:w="0" w:type="auto"/>
            <w:vAlign w:val="center"/>
            <w:hideMark/>
          </w:tcPr>
          <w:p w14:paraId="714BEBFF" w14:textId="77777777" w:rsidR="006623CA" w:rsidRPr="006623CA" w:rsidRDefault="006623CA" w:rsidP="006623CA">
            <w:r w:rsidRPr="006623CA">
              <w:t>Restarts a stream instance</w:t>
            </w:r>
          </w:p>
        </w:tc>
      </w:tr>
      <w:tr w:rsidR="006623CA" w:rsidRPr="006623CA" w14:paraId="6063D9FD" w14:textId="77777777" w:rsidTr="0066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E1E52" w14:textId="77777777" w:rsidR="006623CA" w:rsidRPr="006623CA" w:rsidRDefault="006623CA" w:rsidP="006623CA">
            <w:r w:rsidRPr="006623CA">
              <w:t>ingest</w:t>
            </w:r>
          </w:p>
        </w:tc>
        <w:tc>
          <w:tcPr>
            <w:tcW w:w="0" w:type="auto"/>
            <w:vAlign w:val="center"/>
            <w:hideMark/>
          </w:tcPr>
          <w:p w14:paraId="638E2D11" w14:textId="77777777" w:rsidR="006623CA" w:rsidRPr="006623CA" w:rsidRDefault="006623CA" w:rsidP="006623CA">
            <w:r w:rsidRPr="006623CA">
              <w:t>Triggers a data ingestion job</w:t>
            </w:r>
          </w:p>
        </w:tc>
      </w:tr>
      <w:tr w:rsidR="006623CA" w:rsidRPr="006623CA" w14:paraId="68F7DFBF" w14:textId="77777777" w:rsidTr="0066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E9F91" w14:textId="77777777" w:rsidR="006623CA" w:rsidRPr="006623CA" w:rsidRDefault="006623CA" w:rsidP="006623CA">
            <w:r w:rsidRPr="006623CA">
              <w:t>retrain_model</w:t>
            </w:r>
          </w:p>
        </w:tc>
        <w:tc>
          <w:tcPr>
            <w:tcW w:w="0" w:type="auto"/>
            <w:vAlign w:val="center"/>
            <w:hideMark/>
          </w:tcPr>
          <w:p w14:paraId="532C63A7" w14:textId="77777777" w:rsidR="006623CA" w:rsidRPr="006623CA" w:rsidRDefault="006623CA" w:rsidP="006623CA">
            <w:r w:rsidRPr="006623CA">
              <w:t>Launches a model retraining pipeline</w:t>
            </w:r>
          </w:p>
        </w:tc>
      </w:tr>
      <w:tr w:rsidR="006623CA" w:rsidRPr="006623CA" w14:paraId="26527772" w14:textId="77777777" w:rsidTr="0066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F99AD" w14:textId="77777777" w:rsidR="006623CA" w:rsidRPr="006623CA" w:rsidRDefault="006623CA" w:rsidP="006623CA">
            <w:r w:rsidRPr="006623CA">
              <w:t>generate_report</w:t>
            </w:r>
          </w:p>
        </w:tc>
        <w:tc>
          <w:tcPr>
            <w:tcW w:w="0" w:type="auto"/>
            <w:vAlign w:val="center"/>
            <w:hideMark/>
          </w:tcPr>
          <w:p w14:paraId="70C73BEA" w14:textId="77777777" w:rsidR="006623CA" w:rsidRPr="006623CA" w:rsidRDefault="006623CA" w:rsidP="006623CA">
            <w:r w:rsidRPr="006623CA">
              <w:t>Runs a report generation script</w:t>
            </w:r>
          </w:p>
        </w:tc>
      </w:tr>
      <w:tr w:rsidR="006623CA" w:rsidRPr="006623CA" w14:paraId="192218B7" w14:textId="77777777" w:rsidTr="0066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D1892" w14:textId="77777777" w:rsidR="006623CA" w:rsidRPr="006623CA" w:rsidRDefault="006623CA" w:rsidP="006623CA">
            <w:r w:rsidRPr="006623CA">
              <w:t>run_plugin</w:t>
            </w:r>
          </w:p>
        </w:tc>
        <w:tc>
          <w:tcPr>
            <w:tcW w:w="0" w:type="auto"/>
            <w:vAlign w:val="center"/>
            <w:hideMark/>
          </w:tcPr>
          <w:p w14:paraId="25646FCF" w14:textId="77777777" w:rsidR="006623CA" w:rsidRPr="006623CA" w:rsidRDefault="006623CA" w:rsidP="006623CA">
            <w:r w:rsidRPr="006623CA">
              <w:t>Executes a registered plugin task</w:t>
            </w:r>
          </w:p>
        </w:tc>
      </w:tr>
    </w:tbl>
    <w:p w14:paraId="4C1AE704" w14:textId="77777777" w:rsidR="006623CA" w:rsidRPr="006623CA" w:rsidRDefault="006623CA" w:rsidP="006623CA">
      <w:r w:rsidRPr="006623CA">
        <w:pict w14:anchorId="5BDB6E87">
          <v:rect id="_x0000_i1090" style="width:0;height:1.5pt" o:hralign="center" o:hrstd="t" o:hr="t" fillcolor="#a0a0a0" stroked="f"/>
        </w:pict>
      </w:r>
    </w:p>
    <w:p w14:paraId="3F1D69AE" w14:textId="77777777" w:rsidR="006623CA" w:rsidRPr="006623CA" w:rsidRDefault="006623CA" w:rsidP="006623CA">
      <w:pPr>
        <w:rPr>
          <w:b/>
          <w:bCs/>
        </w:rPr>
      </w:pPr>
      <w:r w:rsidRPr="006623CA">
        <w:rPr>
          <w:rFonts w:ascii="Segoe UI Emoji" w:hAnsi="Segoe UI Emoji" w:cs="Segoe UI Emoji"/>
          <w:b/>
          <w:bCs/>
        </w:rPr>
        <w:t>📊</w:t>
      </w:r>
      <w:r w:rsidRPr="006623CA">
        <w:rPr>
          <w:b/>
          <w:bCs/>
        </w:rPr>
        <w:t xml:space="preserve"> Monitoring &amp; Logs</w:t>
      </w:r>
    </w:p>
    <w:p w14:paraId="666C2142" w14:textId="77777777" w:rsidR="006623CA" w:rsidRPr="006623CA" w:rsidRDefault="006623CA" w:rsidP="006623CA">
      <w:pPr>
        <w:numPr>
          <w:ilvl w:val="0"/>
          <w:numId w:val="11"/>
        </w:numPr>
      </w:pPr>
      <w:r w:rsidRPr="006623CA">
        <w:t>Scheduled task executions are logged in logs/scheduler.log</w:t>
      </w:r>
    </w:p>
    <w:p w14:paraId="5D44D424" w14:textId="77777777" w:rsidR="006623CA" w:rsidRPr="006623CA" w:rsidRDefault="006623CA" w:rsidP="006623CA">
      <w:pPr>
        <w:numPr>
          <w:ilvl w:val="0"/>
          <w:numId w:val="11"/>
        </w:numPr>
      </w:pPr>
      <w:r w:rsidRPr="006623CA">
        <w:t>Use qs monitor to view upcoming tasks and recent executions</w:t>
      </w:r>
    </w:p>
    <w:p w14:paraId="348B49E3" w14:textId="77777777" w:rsidR="006623CA" w:rsidRPr="006623CA" w:rsidRDefault="006623CA" w:rsidP="006623CA">
      <w:pPr>
        <w:numPr>
          <w:ilvl w:val="0"/>
          <w:numId w:val="11"/>
        </w:numPr>
      </w:pPr>
      <w:r w:rsidRPr="006623CA">
        <w:t>Failed tasks trigger alerts via the configured notification system (e.g., Slack, email)</w:t>
      </w:r>
    </w:p>
    <w:p w14:paraId="5E9E5704" w14:textId="77777777" w:rsidR="006623CA" w:rsidRPr="006623CA" w:rsidRDefault="006623CA" w:rsidP="006623CA">
      <w:r w:rsidRPr="006623CA">
        <w:pict w14:anchorId="0C2C05B7">
          <v:rect id="_x0000_i1091" style="width:0;height:1.5pt" o:hralign="center" o:hrstd="t" o:hr="t" fillcolor="#a0a0a0" stroked="f"/>
        </w:pict>
      </w:r>
    </w:p>
    <w:p w14:paraId="7B7D0E37" w14:textId="77777777" w:rsidR="006623CA" w:rsidRPr="006623CA" w:rsidRDefault="006623CA" w:rsidP="006623CA">
      <w:pPr>
        <w:rPr>
          <w:b/>
          <w:bCs/>
        </w:rPr>
      </w:pPr>
      <w:r w:rsidRPr="006623CA">
        <w:rPr>
          <w:rFonts w:ascii="Segoe UI Emoji" w:hAnsi="Segoe UI Emoji" w:cs="Segoe UI Emoji"/>
          <w:b/>
          <w:bCs/>
        </w:rPr>
        <w:t>🔐</w:t>
      </w:r>
      <w:r w:rsidRPr="006623CA">
        <w:rPr>
          <w:b/>
          <w:bCs/>
        </w:rPr>
        <w:t xml:space="preserve"> Security &amp; Permissions</w:t>
      </w:r>
    </w:p>
    <w:p w14:paraId="0797450D" w14:textId="77777777" w:rsidR="006623CA" w:rsidRPr="006623CA" w:rsidRDefault="006623CA" w:rsidP="006623CA">
      <w:pPr>
        <w:numPr>
          <w:ilvl w:val="0"/>
          <w:numId w:val="12"/>
        </w:numPr>
      </w:pPr>
      <w:r w:rsidRPr="006623CA">
        <w:t>Only users with scheduler_admin role can modify scheduler.yaml</w:t>
      </w:r>
    </w:p>
    <w:p w14:paraId="5140BAF2" w14:textId="77777777" w:rsidR="006623CA" w:rsidRPr="006623CA" w:rsidRDefault="006623CA" w:rsidP="006623CA">
      <w:pPr>
        <w:numPr>
          <w:ilvl w:val="0"/>
          <w:numId w:val="12"/>
        </w:numPr>
      </w:pPr>
      <w:r w:rsidRPr="006623CA">
        <w:t>Task execution is sandboxed and audited</w:t>
      </w:r>
    </w:p>
    <w:p w14:paraId="3B50AABC" w14:textId="77777777" w:rsidR="006623CA" w:rsidRPr="006623CA" w:rsidRDefault="006623CA" w:rsidP="006623CA">
      <w:pPr>
        <w:numPr>
          <w:ilvl w:val="0"/>
          <w:numId w:val="12"/>
        </w:numPr>
      </w:pPr>
      <w:r w:rsidRPr="006623CA">
        <w:t>Secrets (e.g., API keys, credentials) should be referenced via environment variables or secret managers</w:t>
      </w:r>
    </w:p>
    <w:p w14:paraId="20B2B974" w14:textId="77777777" w:rsidR="006623CA" w:rsidRPr="006623CA" w:rsidRDefault="006623CA" w:rsidP="006623CA">
      <w:r w:rsidRPr="006623CA">
        <w:pict w14:anchorId="0FE3FAB3">
          <v:rect id="_x0000_i1092" style="width:0;height:1.5pt" o:hralign="center" o:hrstd="t" o:hr="t" fillcolor="#a0a0a0" stroked="f"/>
        </w:pict>
      </w:r>
    </w:p>
    <w:p w14:paraId="038151BD" w14:textId="77777777" w:rsidR="006623CA" w:rsidRPr="006623CA" w:rsidRDefault="006623CA" w:rsidP="006623CA">
      <w:pPr>
        <w:rPr>
          <w:b/>
          <w:bCs/>
        </w:rPr>
      </w:pPr>
      <w:r w:rsidRPr="006623CA">
        <w:rPr>
          <w:rFonts w:ascii="Segoe UI Emoji" w:hAnsi="Segoe UI Emoji" w:cs="Segoe UI Emoji"/>
          <w:b/>
          <w:bCs/>
        </w:rPr>
        <w:t>🧭</w:t>
      </w:r>
      <w:r w:rsidRPr="006623CA">
        <w:rPr>
          <w:b/>
          <w:bCs/>
        </w:rPr>
        <w:t xml:space="preserve"> FAQs</w:t>
      </w:r>
    </w:p>
    <w:p w14:paraId="132974CA" w14:textId="77777777" w:rsidR="006623CA" w:rsidRPr="006623CA" w:rsidRDefault="006623CA" w:rsidP="006623CA">
      <w:r w:rsidRPr="006623CA">
        <w:rPr>
          <w:b/>
          <w:bCs/>
        </w:rPr>
        <w:t>Q: Can I disable a schedule without deleting it?</w:t>
      </w:r>
      <w:r w:rsidRPr="006623CA">
        <w:t>\ A: Yes. Add enabled: false to the schedule entry.</w:t>
      </w:r>
    </w:p>
    <w:p w14:paraId="3872148B" w14:textId="77777777" w:rsidR="006623CA" w:rsidRPr="006623CA" w:rsidRDefault="006623CA" w:rsidP="006623CA">
      <w:r w:rsidRPr="006623CA">
        <w:rPr>
          <w:b/>
          <w:bCs/>
        </w:rPr>
        <w:t>Q: Does the scheduler support time zones?</w:t>
      </w:r>
      <w:r w:rsidRPr="006623CA">
        <w:t>\ A: Yes. You can specify a timezone field per task (e.g., timezone: "UTC").</w:t>
      </w:r>
    </w:p>
    <w:p w14:paraId="0B8AE3F4" w14:textId="77777777" w:rsidR="006623CA" w:rsidRPr="006623CA" w:rsidRDefault="006623CA" w:rsidP="006623CA">
      <w:r w:rsidRPr="006623CA">
        <w:rPr>
          <w:b/>
          <w:bCs/>
        </w:rPr>
        <w:t>Q: Can I trigger a scheduled task manually?</w:t>
      </w:r>
      <w:r w:rsidRPr="006623CA">
        <w:t>\ A: Yes. Use qs scheduler run &lt;task_name&gt; to execute it on demand.</w:t>
      </w:r>
    </w:p>
    <w:p w14:paraId="6A57B7BE" w14:textId="77777777" w:rsidR="006623CA" w:rsidRPr="006623CA" w:rsidRDefault="006623CA" w:rsidP="006623CA">
      <w:r w:rsidRPr="006623CA">
        <w:rPr>
          <w:b/>
          <w:bCs/>
        </w:rPr>
        <w:lastRenderedPageBreak/>
        <w:t>Q: Is there a UI for managing schedules?</w:t>
      </w:r>
      <w:r w:rsidRPr="006623CA">
        <w:t>\ A: A web-based scheduler dashboard is in beta and will be available in Q1 2026.</w:t>
      </w:r>
    </w:p>
    <w:p w14:paraId="4230E564" w14:textId="77777777" w:rsidR="006623CA" w:rsidRPr="006623CA" w:rsidRDefault="006623CA" w:rsidP="006623CA">
      <w:r w:rsidRPr="006623CA">
        <w:pict w14:anchorId="381567DD">
          <v:rect id="_x0000_i1093" style="width:0;height:1.5pt" o:hralign="center" o:hrstd="t" o:hr="t" fillcolor="#a0a0a0" stroked="f"/>
        </w:pict>
      </w:r>
    </w:p>
    <w:p w14:paraId="68DD0059" w14:textId="77777777" w:rsidR="006623CA" w:rsidRPr="006623CA" w:rsidRDefault="006623CA" w:rsidP="006623CA">
      <w:r w:rsidRPr="006623CA">
        <w:t>The QuantumStream Scheduler brings automation, reliability, and control to your data operations—so your pipelines run on time, every time.</w:t>
      </w:r>
    </w:p>
    <w:p w14:paraId="01633A11" w14:textId="77777777" w:rsidR="006623CA" w:rsidRPr="006623CA" w:rsidRDefault="006623CA" w:rsidP="006623CA">
      <w:r w:rsidRPr="006623CA">
        <w:pict w14:anchorId="283E6406">
          <v:rect id="_x0000_i1094" style="width:0;height:1.5pt" o:hralign="center" o:hrstd="t" o:hr="t" fillcolor="#a0a0a0" stroked="f"/>
        </w:pict>
      </w:r>
    </w:p>
    <w:p w14:paraId="2C4B112C" w14:textId="185FC89E" w:rsidR="00601EF8" w:rsidRDefault="00601EF8"/>
    <w:sectPr w:rsidR="00601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6C6939"/>
    <w:multiLevelType w:val="multilevel"/>
    <w:tmpl w:val="13D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60761F"/>
    <w:multiLevelType w:val="multilevel"/>
    <w:tmpl w:val="B072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BF23BE"/>
    <w:multiLevelType w:val="multilevel"/>
    <w:tmpl w:val="F638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65367">
    <w:abstractNumId w:val="8"/>
  </w:num>
  <w:num w:numId="2" w16cid:durableId="170681026">
    <w:abstractNumId w:val="6"/>
  </w:num>
  <w:num w:numId="3" w16cid:durableId="218053553">
    <w:abstractNumId w:val="5"/>
  </w:num>
  <w:num w:numId="4" w16cid:durableId="383992719">
    <w:abstractNumId w:val="4"/>
  </w:num>
  <w:num w:numId="5" w16cid:durableId="1284262917">
    <w:abstractNumId w:val="7"/>
  </w:num>
  <w:num w:numId="6" w16cid:durableId="872620085">
    <w:abstractNumId w:val="3"/>
  </w:num>
  <w:num w:numId="7" w16cid:durableId="508914518">
    <w:abstractNumId w:val="2"/>
  </w:num>
  <w:num w:numId="8" w16cid:durableId="1827739394">
    <w:abstractNumId w:val="1"/>
  </w:num>
  <w:num w:numId="9" w16cid:durableId="1303268348">
    <w:abstractNumId w:val="0"/>
  </w:num>
  <w:num w:numId="10" w16cid:durableId="1673798604">
    <w:abstractNumId w:val="10"/>
  </w:num>
  <w:num w:numId="11" w16cid:durableId="984511504">
    <w:abstractNumId w:val="11"/>
  </w:num>
  <w:num w:numId="12" w16cid:durableId="13584590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7D9E"/>
    <w:rsid w:val="00601EF8"/>
    <w:rsid w:val="006623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AE997"/>
  <w14:defaultImageDpi w14:val="300"/>
  <w15:docId w15:val="{C4CBC63B-FE4C-4F76-9CDF-7E6452A8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Marios Constantinou</cp:lastModifiedBy>
  <cp:revision>2</cp:revision>
  <dcterms:created xsi:type="dcterms:W3CDTF">2013-12-23T23:15:00Z</dcterms:created>
  <dcterms:modified xsi:type="dcterms:W3CDTF">2025-07-15T11:43:00Z</dcterms:modified>
  <cp:category/>
</cp:coreProperties>
</file>