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5717" w14:textId="77777777" w:rsidR="00C12651" w:rsidRPr="00C12651" w:rsidRDefault="00C12651" w:rsidP="00C12651">
      <w:r w:rsidRPr="00C12651">
        <w:pict w14:anchorId="4BC2AF1C">
          <v:rect id="_x0000_i1103" style="width:0;height:1.5pt" o:hralign="center" o:hrstd="t" o:hr="t" fillcolor="#a0a0a0" stroked="f"/>
        </w:pict>
      </w:r>
    </w:p>
    <w:p w14:paraId="5160ECD0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🧪</w:t>
      </w:r>
      <w:r w:rsidRPr="00C12651">
        <w:rPr>
          <w:b/>
          <w:bCs/>
        </w:rPr>
        <w:t xml:space="preserve"> </w:t>
      </w:r>
      <w:proofErr w:type="spellStart"/>
      <w:r w:rsidRPr="00C12651">
        <w:rPr>
          <w:b/>
          <w:bCs/>
        </w:rPr>
        <w:t>QuantumStream</w:t>
      </w:r>
      <w:proofErr w:type="spellEnd"/>
      <w:r w:rsidRPr="00C12651">
        <w:rPr>
          <w:b/>
          <w:bCs/>
        </w:rPr>
        <w:t xml:space="preserve"> CLI – Full Usage Guide</w:t>
      </w:r>
    </w:p>
    <w:p w14:paraId="0E69D124" w14:textId="77777777" w:rsidR="00C12651" w:rsidRPr="00C12651" w:rsidRDefault="00C12651" w:rsidP="00C12651">
      <w:r w:rsidRPr="00C12651">
        <w:rPr>
          <w:rFonts w:ascii="Segoe UI Emoji" w:hAnsi="Segoe UI Emoji" w:cs="Segoe UI Emoji"/>
          <w:b/>
          <w:bCs/>
        </w:rPr>
        <w:t>📦</w:t>
      </w:r>
      <w:r w:rsidRPr="00C12651">
        <w:rPr>
          <w:b/>
          <w:bCs/>
        </w:rPr>
        <w:t xml:space="preserve"> Tool Name:</w:t>
      </w:r>
      <w:r w:rsidRPr="00C12651">
        <w:t xml:space="preserve"> </w:t>
      </w:r>
      <w:proofErr w:type="spellStart"/>
      <w:r w:rsidRPr="00C12651">
        <w:t>QuantumStream</w:t>
      </w:r>
      <w:proofErr w:type="spellEnd"/>
      <w:r w:rsidRPr="00C12651">
        <w:t xml:space="preserve"> CLI\ </w:t>
      </w:r>
      <w:r w:rsidRPr="00C12651">
        <w:rPr>
          <w:rFonts w:ascii="Segoe UI Emoji" w:hAnsi="Segoe UI Emoji" w:cs="Segoe UI Emoji"/>
          <w:b/>
          <w:bCs/>
        </w:rPr>
        <w:t>🛠️</w:t>
      </w:r>
      <w:r w:rsidRPr="00C12651">
        <w:rPr>
          <w:b/>
          <w:bCs/>
        </w:rPr>
        <w:t xml:space="preserve"> Version:</w:t>
      </w:r>
      <w:r w:rsidRPr="00C12651">
        <w:t xml:space="preserve"> v2.3.1</w:t>
      </w:r>
      <w:proofErr w:type="gramStart"/>
      <w:r w:rsidRPr="00C12651">
        <w:t xml:space="preserve">\ </w:t>
      </w:r>
      <w:r w:rsidRPr="00C12651">
        <w:rPr>
          <w:rFonts w:ascii="Segoe UI Emoji" w:hAnsi="Segoe UI Emoji" w:cs="Segoe UI Emoji"/>
          <w:b/>
          <w:bCs/>
        </w:rPr>
        <w:t>📅</w:t>
      </w:r>
      <w:r w:rsidRPr="00C12651">
        <w:rPr>
          <w:b/>
          <w:bCs/>
        </w:rPr>
        <w:t xml:space="preserve"> Last</w:t>
      </w:r>
      <w:proofErr w:type="gramEnd"/>
      <w:r w:rsidRPr="00C12651">
        <w:rPr>
          <w:b/>
          <w:bCs/>
        </w:rPr>
        <w:t xml:space="preserve"> Updated:</w:t>
      </w:r>
      <w:r w:rsidRPr="00C12651">
        <w:t xml:space="preserve"> July 2025</w:t>
      </w:r>
      <w:proofErr w:type="gramStart"/>
      <w:r w:rsidRPr="00C12651">
        <w:t xml:space="preserve">\ </w:t>
      </w:r>
      <w:r w:rsidRPr="00C12651">
        <w:rPr>
          <w:rFonts w:ascii="Segoe UI Emoji" w:hAnsi="Segoe UI Emoji" w:cs="Segoe UI Emoji"/>
          <w:b/>
          <w:bCs/>
        </w:rPr>
        <w:t>🎯</w:t>
      </w:r>
      <w:r w:rsidRPr="00C12651">
        <w:rPr>
          <w:b/>
          <w:bCs/>
        </w:rPr>
        <w:t xml:space="preserve"> Purpose</w:t>
      </w:r>
      <w:proofErr w:type="gramEnd"/>
      <w:r w:rsidRPr="00C12651">
        <w:rPr>
          <w:b/>
          <w:bCs/>
        </w:rPr>
        <w:t>:</w:t>
      </w:r>
      <w:r w:rsidRPr="00C12651">
        <w:t xml:space="preserve"> </w:t>
      </w:r>
      <w:r w:rsidRPr="00C12651">
        <w:rPr>
          <w:i/>
          <w:iCs/>
        </w:rPr>
        <w:t xml:space="preserve">"Command-line control for stream management, configuration, and diagnostics in </w:t>
      </w:r>
      <w:proofErr w:type="spellStart"/>
      <w:r w:rsidRPr="00C12651">
        <w:rPr>
          <w:i/>
          <w:iCs/>
        </w:rPr>
        <w:t>QuantumStream</w:t>
      </w:r>
      <w:proofErr w:type="spellEnd"/>
      <w:r w:rsidRPr="00C12651">
        <w:rPr>
          <w:i/>
          <w:iCs/>
        </w:rPr>
        <w:t xml:space="preserve"> environments."</w:t>
      </w:r>
    </w:p>
    <w:p w14:paraId="0C8902EF" w14:textId="77777777" w:rsidR="00C12651" w:rsidRPr="00C12651" w:rsidRDefault="00C12651" w:rsidP="00C12651">
      <w:r w:rsidRPr="00C12651">
        <w:pict w14:anchorId="06C4B4D2">
          <v:rect id="_x0000_i1104" style="width:0;height:1.5pt" o:hralign="center" o:hrstd="t" o:hr="t" fillcolor="#a0a0a0" stroked="f"/>
        </w:pict>
      </w:r>
    </w:p>
    <w:p w14:paraId="7F424EC8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🧠</w:t>
      </w:r>
      <w:r w:rsidRPr="00C12651">
        <w:rPr>
          <w:b/>
          <w:bCs/>
        </w:rPr>
        <w:t xml:space="preserve"> Overview</w:t>
      </w:r>
    </w:p>
    <w:p w14:paraId="2DD54532" w14:textId="77777777" w:rsidR="00C12651" w:rsidRPr="00C12651" w:rsidRDefault="00C12651" w:rsidP="00C12651">
      <w:proofErr w:type="gramStart"/>
      <w:r w:rsidRPr="00C12651">
        <w:t xml:space="preserve">The </w:t>
      </w:r>
      <w:proofErr w:type="spellStart"/>
      <w:r w:rsidRPr="00C12651">
        <w:rPr>
          <w:b/>
          <w:bCs/>
        </w:rPr>
        <w:t>QuantumStream</w:t>
      </w:r>
      <w:proofErr w:type="spellEnd"/>
      <w:proofErr w:type="gramEnd"/>
      <w:r w:rsidRPr="00C12651">
        <w:rPr>
          <w:b/>
          <w:bCs/>
        </w:rPr>
        <w:t xml:space="preserve"> CLI</w:t>
      </w:r>
      <w:r w:rsidRPr="00C12651">
        <w:t xml:space="preserve"> is a powerful command-line interface designed to help developers, system administrators, and data engineers manage streaming data pipelines with precision and efficiency. It provides a suite of commands for initializing projects, configuring stream parameters, monitoring real-time metrics, and diagnosing system health.</w:t>
      </w:r>
    </w:p>
    <w:p w14:paraId="69CC506D" w14:textId="77777777" w:rsidR="00C12651" w:rsidRPr="00C12651" w:rsidRDefault="00C12651" w:rsidP="00C12651">
      <w:r w:rsidRPr="00C12651">
        <w:t>Whether you're deploying a new stream, tuning performance, or troubleshooting issues, the CLI offers a streamlined, scriptable interface for full lifecycle management.</w:t>
      </w:r>
    </w:p>
    <w:p w14:paraId="5E364774" w14:textId="77777777" w:rsidR="00C12651" w:rsidRPr="00C12651" w:rsidRDefault="00C12651" w:rsidP="00C12651">
      <w:r w:rsidRPr="00C12651">
        <w:pict w14:anchorId="43598221">
          <v:rect id="_x0000_i1105" style="width:0;height:1.5pt" o:hralign="center" o:hrstd="t" o:hr="t" fillcolor="#a0a0a0" stroked="f"/>
        </w:pict>
      </w:r>
    </w:p>
    <w:p w14:paraId="63600F85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⚙️</w:t>
      </w:r>
      <w:r w:rsidRPr="00C12651">
        <w:rPr>
          <w:b/>
          <w:bCs/>
        </w:rPr>
        <w:t xml:space="preserve"> Installation</w:t>
      </w:r>
    </w:p>
    <w:p w14:paraId="77404E1C" w14:textId="77777777" w:rsidR="00C12651" w:rsidRPr="00C12651" w:rsidRDefault="00C12651" w:rsidP="00C12651">
      <w:r w:rsidRPr="00C12651">
        <w:t>To install the CLI:</w:t>
      </w:r>
    </w:p>
    <w:p w14:paraId="79017E7B" w14:textId="77777777" w:rsidR="00C12651" w:rsidRPr="00C12651" w:rsidRDefault="00C12651" w:rsidP="00C12651">
      <w:proofErr w:type="gramStart"/>
      <w:r w:rsidRPr="00C12651">
        <w:t>pip</w:t>
      </w:r>
      <w:proofErr w:type="gramEnd"/>
      <w:r w:rsidRPr="00C12651">
        <w:t xml:space="preserve"> install </w:t>
      </w:r>
      <w:proofErr w:type="spellStart"/>
      <w:r w:rsidRPr="00C12651">
        <w:t>quantumstream</w:t>
      </w:r>
      <w:proofErr w:type="spellEnd"/>
      <w:r w:rsidRPr="00C12651">
        <w:t>-cli</w:t>
      </w:r>
    </w:p>
    <w:p w14:paraId="495E2DB1" w14:textId="77777777" w:rsidR="00C12651" w:rsidRPr="00C12651" w:rsidRDefault="00C12651" w:rsidP="00C12651">
      <w:r w:rsidRPr="00C12651">
        <w:t xml:space="preserve">Or download the binary from the </w:t>
      </w:r>
      <w:proofErr w:type="spellStart"/>
      <w:r w:rsidRPr="00C12651">
        <w:t>QuantumStream</w:t>
      </w:r>
      <w:proofErr w:type="spellEnd"/>
      <w:r w:rsidRPr="00C12651">
        <w:t xml:space="preserve"> Developer Portal.</w:t>
      </w:r>
    </w:p>
    <w:p w14:paraId="3D0BC6A1" w14:textId="77777777" w:rsidR="00C12651" w:rsidRPr="00C12651" w:rsidRDefault="00C12651" w:rsidP="00C12651">
      <w:r w:rsidRPr="00C12651">
        <w:pict w14:anchorId="5BE1FB69">
          <v:rect id="_x0000_i1106" style="width:0;height:1.5pt" o:hralign="center" o:hrstd="t" o:hr="t" fillcolor="#a0a0a0" stroked="f"/>
        </w:pict>
      </w:r>
    </w:p>
    <w:p w14:paraId="07CFD47A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🚀</w:t>
      </w:r>
      <w:r w:rsidRPr="00C12651">
        <w:rPr>
          <w:b/>
          <w:bCs/>
        </w:rPr>
        <w:t xml:space="preserve"> Quick Start</w:t>
      </w:r>
    </w:p>
    <w:p w14:paraId="4B16F275" w14:textId="77777777" w:rsidR="00C12651" w:rsidRPr="00C12651" w:rsidRDefault="00C12651" w:rsidP="00C12651">
      <w:r w:rsidRPr="00C12651">
        <w:t xml:space="preserve">Initialize a new </w:t>
      </w:r>
      <w:proofErr w:type="spellStart"/>
      <w:r w:rsidRPr="00C12651">
        <w:t>QuantumStream</w:t>
      </w:r>
      <w:proofErr w:type="spellEnd"/>
      <w:r w:rsidRPr="00C12651">
        <w:t xml:space="preserve"> project:</w:t>
      </w:r>
    </w:p>
    <w:p w14:paraId="4A605DCD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</w:t>
      </w:r>
      <w:proofErr w:type="spellStart"/>
      <w:r w:rsidRPr="00C12651">
        <w:t>init</w:t>
      </w:r>
      <w:proofErr w:type="spellEnd"/>
    </w:p>
    <w:p w14:paraId="6DFB5F81" w14:textId="77777777" w:rsidR="00C12651" w:rsidRPr="00C12651" w:rsidRDefault="00C12651" w:rsidP="00C12651">
      <w:r w:rsidRPr="00C12651">
        <w:t>This command sets up the project directory, generates a default configuration file (</w:t>
      </w:r>
      <w:proofErr w:type="spellStart"/>
      <w:r w:rsidRPr="00C12651">
        <w:t>qs.</w:t>
      </w:r>
      <w:proofErr w:type="gramStart"/>
      <w:r w:rsidRPr="00C12651">
        <w:t>config.yaml</w:t>
      </w:r>
      <w:proofErr w:type="spellEnd"/>
      <w:proofErr w:type="gramEnd"/>
      <w:r w:rsidRPr="00C12651">
        <w:t>), and prompts for stream parameters such as source, sink, and transformation logic.</w:t>
      </w:r>
    </w:p>
    <w:p w14:paraId="5F8BD67E" w14:textId="77777777" w:rsidR="00C12651" w:rsidRPr="00C12651" w:rsidRDefault="00C12651" w:rsidP="00C12651">
      <w:r w:rsidRPr="00C12651">
        <w:pict w14:anchorId="0776D9AB">
          <v:rect id="_x0000_i1107" style="width:0;height:1.5pt" o:hralign="center" o:hrstd="t" o:hr="t" fillcolor="#a0a0a0" stroked="f"/>
        </w:pict>
      </w:r>
    </w:p>
    <w:p w14:paraId="12B078B7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📋</w:t>
      </w:r>
      <w:r w:rsidRPr="00C12651">
        <w:rPr>
          <w:b/>
          <w:bCs/>
        </w:rPr>
        <w:t xml:space="preserve"> Core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4908"/>
      </w:tblGrid>
      <w:tr w:rsidR="00C12651" w:rsidRPr="00C12651" w14:paraId="0375813D" w14:textId="77777777" w:rsidTr="00C126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3CF43" w14:textId="77777777" w:rsidR="00C12651" w:rsidRPr="00C12651" w:rsidRDefault="00C12651" w:rsidP="00C12651">
            <w:pPr>
              <w:rPr>
                <w:b/>
                <w:bCs/>
              </w:rPr>
            </w:pPr>
            <w:r w:rsidRPr="00C12651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E02FB74" w14:textId="77777777" w:rsidR="00C12651" w:rsidRPr="00C12651" w:rsidRDefault="00C12651" w:rsidP="00C12651">
            <w:pPr>
              <w:rPr>
                <w:b/>
                <w:bCs/>
              </w:rPr>
            </w:pPr>
            <w:r w:rsidRPr="00C12651">
              <w:rPr>
                <w:b/>
                <w:bCs/>
              </w:rPr>
              <w:t>Description</w:t>
            </w:r>
          </w:p>
        </w:tc>
      </w:tr>
      <w:tr w:rsidR="00C12651" w:rsidRPr="00C12651" w14:paraId="677676B9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AA72" w14:textId="77777777" w:rsidR="00C12651" w:rsidRPr="00C12651" w:rsidRDefault="00C12651" w:rsidP="00C12651">
            <w:proofErr w:type="spellStart"/>
            <w:r w:rsidRPr="00C12651">
              <w:lastRenderedPageBreak/>
              <w:t>qs</w:t>
            </w:r>
            <w:proofErr w:type="spellEnd"/>
            <w:r w:rsidRPr="00C12651">
              <w:t xml:space="preserve"> </w:t>
            </w:r>
            <w:proofErr w:type="spellStart"/>
            <w:r w:rsidRPr="00C12651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6B479" w14:textId="77777777" w:rsidR="00C12651" w:rsidRPr="00C12651" w:rsidRDefault="00C12651" w:rsidP="00C12651">
            <w:r w:rsidRPr="00C12651">
              <w:t xml:space="preserve">Initializes a new </w:t>
            </w:r>
            <w:proofErr w:type="spellStart"/>
            <w:r w:rsidRPr="00C12651">
              <w:t>QuantumStream</w:t>
            </w:r>
            <w:proofErr w:type="spellEnd"/>
            <w:r w:rsidRPr="00C12651">
              <w:t xml:space="preserve"> project</w:t>
            </w:r>
          </w:p>
        </w:tc>
      </w:tr>
      <w:tr w:rsidR="00C12651" w:rsidRPr="00C12651" w14:paraId="4CB058A1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7F35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config set &lt;key&gt; &lt;value&gt;</w:t>
            </w:r>
          </w:p>
        </w:tc>
        <w:tc>
          <w:tcPr>
            <w:tcW w:w="0" w:type="auto"/>
            <w:vAlign w:val="center"/>
            <w:hideMark/>
          </w:tcPr>
          <w:p w14:paraId="3BDDF297" w14:textId="77777777" w:rsidR="00C12651" w:rsidRPr="00C12651" w:rsidRDefault="00C12651" w:rsidP="00C12651">
            <w:r w:rsidRPr="00C12651">
              <w:t>Updates a configuration parameter</w:t>
            </w:r>
          </w:p>
        </w:tc>
      </w:tr>
      <w:tr w:rsidR="00C12651" w:rsidRPr="00C12651" w14:paraId="6801D26E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0729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config view</w:t>
            </w:r>
          </w:p>
        </w:tc>
        <w:tc>
          <w:tcPr>
            <w:tcW w:w="0" w:type="auto"/>
            <w:vAlign w:val="center"/>
            <w:hideMark/>
          </w:tcPr>
          <w:p w14:paraId="07306E3D" w14:textId="77777777" w:rsidR="00C12651" w:rsidRPr="00C12651" w:rsidRDefault="00C12651" w:rsidP="00C12651">
            <w:r w:rsidRPr="00C12651">
              <w:t>Displays the current configuration</w:t>
            </w:r>
          </w:p>
        </w:tc>
      </w:tr>
      <w:tr w:rsidR="00C12651" w:rsidRPr="00C12651" w14:paraId="3B4AA4C3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AF9D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deploy</w:t>
            </w:r>
          </w:p>
        </w:tc>
        <w:tc>
          <w:tcPr>
            <w:tcW w:w="0" w:type="auto"/>
            <w:vAlign w:val="center"/>
            <w:hideMark/>
          </w:tcPr>
          <w:p w14:paraId="0147D1DC" w14:textId="77777777" w:rsidR="00C12651" w:rsidRPr="00C12651" w:rsidRDefault="00C12651" w:rsidP="00C12651">
            <w:r w:rsidRPr="00C12651">
              <w:t>Deploys the stream to the configured environment</w:t>
            </w:r>
          </w:p>
        </w:tc>
      </w:tr>
      <w:tr w:rsidR="00C12651" w:rsidRPr="00C12651" w14:paraId="4BAB6343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9D64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monitor</w:t>
            </w:r>
          </w:p>
        </w:tc>
        <w:tc>
          <w:tcPr>
            <w:tcW w:w="0" w:type="auto"/>
            <w:vAlign w:val="center"/>
            <w:hideMark/>
          </w:tcPr>
          <w:p w14:paraId="3B65CE62" w14:textId="77777777" w:rsidR="00C12651" w:rsidRPr="00C12651" w:rsidRDefault="00C12651" w:rsidP="00C12651">
            <w:r w:rsidRPr="00C12651">
              <w:t>Launches a real-time metrics dashboard</w:t>
            </w:r>
          </w:p>
        </w:tc>
      </w:tr>
      <w:tr w:rsidR="00C12651" w:rsidRPr="00C12651" w14:paraId="516D5B26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DD21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272F0206" w14:textId="77777777" w:rsidR="00C12651" w:rsidRPr="00C12651" w:rsidRDefault="00C12651" w:rsidP="00C12651">
            <w:r w:rsidRPr="00C12651">
              <w:t>Streams live logs from the active pipeline</w:t>
            </w:r>
          </w:p>
        </w:tc>
      </w:tr>
      <w:tr w:rsidR="00C12651" w:rsidRPr="00C12651" w14:paraId="73F2723B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E98C5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validate</w:t>
            </w:r>
          </w:p>
        </w:tc>
        <w:tc>
          <w:tcPr>
            <w:tcW w:w="0" w:type="auto"/>
            <w:vAlign w:val="center"/>
            <w:hideMark/>
          </w:tcPr>
          <w:p w14:paraId="4147A0D9" w14:textId="77777777" w:rsidR="00C12651" w:rsidRPr="00C12651" w:rsidRDefault="00C12651" w:rsidP="00C12651">
            <w:r w:rsidRPr="00C12651">
              <w:t>Checks configuration and stream logic for errors</w:t>
            </w:r>
          </w:p>
        </w:tc>
      </w:tr>
      <w:tr w:rsidR="00C12651" w:rsidRPr="00C12651" w14:paraId="6128134C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33A0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stop</w:t>
            </w:r>
          </w:p>
        </w:tc>
        <w:tc>
          <w:tcPr>
            <w:tcW w:w="0" w:type="auto"/>
            <w:vAlign w:val="center"/>
            <w:hideMark/>
          </w:tcPr>
          <w:p w14:paraId="436A5412" w14:textId="77777777" w:rsidR="00C12651" w:rsidRPr="00C12651" w:rsidRDefault="00C12651" w:rsidP="00C12651">
            <w:r w:rsidRPr="00C12651">
              <w:t>Gracefully stops a running stream</w:t>
            </w:r>
          </w:p>
        </w:tc>
      </w:tr>
      <w:tr w:rsidR="00C12651" w:rsidRPr="00C12651" w14:paraId="15548D68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45DD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1C7A27C6" w14:textId="77777777" w:rsidR="00C12651" w:rsidRPr="00C12651" w:rsidRDefault="00C12651" w:rsidP="00C12651">
            <w:r w:rsidRPr="00C12651">
              <w:t xml:space="preserve">Displays the </w:t>
            </w:r>
            <w:proofErr w:type="gramStart"/>
            <w:r w:rsidRPr="00C12651">
              <w:t>current status</w:t>
            </w:r>
            <w:proofErr w:type="gramEnd"/>
            <w:r w:rsidRPr="00C12651">
              <w:t xml:space="preserve"> of the stream</w:t>
            </w:r>
          </w:p>
        </w:tc>
      </w:tr>
      <w:tr w:rsidR="00C12651" w:rsidRPr="00C12651" w14:paraId="4499B7BE" w14:textId="77777777" w:rsidTr="00C12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8447" w14:textId="77777777" w:rsidR="00C12651" w:rsidRPr="00C12651" w:rsidRDefault="00C12651" w:rsidP="00C12651">
            <w:proofErr w:type="spellStart"/>
            <w:r w:rsidRPr="00C12651">
              <w:t>qs</w:t>
            </w:r>
            <w:proofErr w:type="spellEnd"/>
            <w:r w:rsidRPr="00C12651">
              <w:t xml:space="preserve"> </w:t>
            </w:r>
            <w:proofErr w:type="spellStart"/>
            <w:r w:rsidRPr="00C12651">
              <w:t>diag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8C29" w14:textId="77777777" w:rsidR="00C12651" w:rsidRPr="00C12651" w:rsidRDefault="00C12651" w:rsidP="00C12651">
            <w:r w:rsidRPr="00C12651">
              <w:t>Runs a diagnostics scan and outputs a health report</w:t>
            </w:r>
          </w:p>
        </w:tc>
      </w:tr>
    </w:tbl>
    <w:p w14:paraId="582ACC5D" w14:textId="77777777" w:rsidR="00C12651" w:rsidRPr="00C12651" w:rsidRDefault="00C12651" w:rsidP="00C12651">
      <w:r w:rsidRPr="00C12651">
        <w:pict w14:anchorId="75892586">
          <v:rect id="_x0000_i1108" style="width:0;height:1.5pt" o:hralign="center" o:hrstd="t" o:hr="t" fillcolor="#a0a0a0" stroked="f"/>
        </w:pict>
      </w:r>
    </w:p>
    <w:p w14:paraId="7CEEEB8A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📊</w:t>
      </w:r>
      <w:r w:rsidRPr="00C12651">
        <w:rPr>
          <w:b/>
          <w:bCs/>
        </w:rPr>
        <w:t xml:space="preserve"> Monitoring &amp; Diagnostics</w:t>
      </w:r>
    </w:p>
    <w:p w14:paraId="74CF1294" w14:textId="77777777" w:rsidR="00C12651" w:rsidRPr="00C12651" w:rsidRDefault="00C12651" w:rsidP="00C12651">
      <w:r w:rsidRPr="00C12651">
        <w:t xml:space="preserve">Use the </w:t>
      </w:r>
      <w:proofErr w:type="spellStart"/>
      <w:r w:rsidRPr="00C12651">
        <w:t>qs</w:t>
      </w:r>
      <w:proofErr w:type="spellEnd"/>
      <w:r w:rsidRPr="00C12651">
        <w:t xml:space="preserve"> monitor command to view real-time metrics such as:</w:t>
      </w:r>
    </w:p>
    <w:p w14:paraId="4708A4F0" w14:textId="77777777" w:rsidR="00C12651" w:rsidRPr="00C12651" w:rsidRDefault="00C12651" w:rsidP="00C12651">
      <w:pPr>
        <w:numPr>
          <w:ilvl w:val="0"/>
          <w:numId w:val="10"/>
        </w:numPr>
      </w:pPr>
      <w:r w:rsidRPr="00C12651">
        <w:t>Throughput (records/sec)</w:t>
      </w:r>
    </w:p>
    <w:p w14:paraId="31AC57B1" w14:textId="77777777" w:rsidR="00C12651" w:rsidRPr="00C12651" w:rsidRDefault="00C12651" w:rsidP="00C12651">
      <w:pPr>
        <w:numPr>
          <w:ilvl w:val="0"/>
          <w:numId w:val="10"/>
        </w:numPr>
      </w:pPr>
      <w:r w:rsidRPr="00C12651">
        <w:t>Latency (</w:t>
      </w:r>
      <w:proofErr w:type="spellStart"/>
      <w:r w:rsidRPr="00C12651">
        <w:t>ms</w:t>
      </w:r>
      <w:proofErr w:type="spellEnd"/>
      <w:r w:rsidRPr="00C12651">
        <w:t>)</w:t>
      </w:r>
    </w:p>
    <w:p w14:paraId="3BACE63C" w14:textId="77777777" w:rsidR="00C12651" w:rsidRPr="00C12651" w:rsidRDefault="00C12651" w:rsidP="00C12651">
      <w:pPr>
        <w:numPr>
          <w:ilvl w:val="0"/>
          <w:numId w:val="10"/>
        </w:numPr>
      </w:pPr>
      <w:r w:rsidRPr="00C12651">
        <w:t>Error rate (%)</w:t>
      </w:r>
    </w:p>
    <w:p w14:paraId="730969D4" w14:textId="77777777" w:rsidR="00C12651" w:rsidRPr="00C12651" w:rsidRDefault="00C12651" w:rsidP="00C12651">
      <w:pPr>
        <w:numPr>
          <w:ilvl w:val="0"/>
          <w:numId w:val="10"/>
        </w:numPr>
      </w:pPr>
      <w:r w:rsidRPr="00C12651">
        <w:t>Memory and CPU usage</w:t>
      </w:r>
    </w:p>
    <w:p w14:paraId="4B2DE8A5" w14:textId="77777777" w:rsidR="00C12651" w:rsidRPr="00C12651" w:rsidRDefault="00C12651" w:rsidP="00C12651">
      <w:pPr>
        <w:numPr>
          <w:ilvl w:val="0"/>
          <w:numId w:val="10"/>
        </w:numPr>
      </w:pPr>
      <w:r w:rsidRPr="00C12651">
        <w:t>Backpressure indicators</w:t>
      </w:r>
    </w:p>
    <w:p w14:paraId="3B42DAE2" w14:textId="77777777" w:rsidR="00C12651" w:rsidRPr="00C12651" w:rsidRDefault="00C12651" w:rsidP="00C12651">
      <w:r w:rsidRPr="00C12651">
        <w:t xml:space="preserve">For troubleshooting, </w:t>
      </w:r>
      <w:proofErr w:type="spellStart"/>
      <w:r w:rsidRPr="00C12651">
        <w:t>qs</w:t>
      </w:r>
      <w:proofErr w:type="spellEnd"/>
      <w:r w:rsidRPr="00C12651">
        <w:t xml:space="preserve"> </w:t>
      </w:r>
      <w:proofErr w:type="spellStart"/>
      <w:r w:rsidRPr="00C12651">
        <w:t>diag</w:t>
      </w:r>
      <w:proofErr w:type="spellEnd"/>
      <w:r w:rsidRPr="00C12651">
        <w:t xml:space="preserve"> provides a detailed report including:</w:t>
      </w:r>
    </w:p>
    <w:p w14:paraId="0ED3DAE2" w14:textId="77777777" w:rsidR="00C12651" w:rsidRPr="00C12651" w:rsidRDefault="00C12651" w:rsidP="00C12651">
      <w:pPr>
        <w:numPr>
          <w:ilvl w:val="0"/>
          <w:numId w:val="11"/>
        </w:numPr>
      </w:pPr>
      <w:r w:rsidRPr="00C12651">
        <w:t>Stream health status</w:t>
      </w:r>
    </w:p>
    <w:p w14:paraId="7080CE37" w14:textId="77777777" w:rsidR="00C12651" w:rsidRPr="00C12651" w:rsidRDefault="00C12651" w:rsidP="00C12651">
      <w:pPr>
        <w:numPr>
          <w:ilvl w:val="0"/>
          <w:numId w:val="11"/>
        </w:numPr>
      </w:pPr>
      <w:r w:rsidRPr="00C12651">
        <w:t>Configuration mismatches</w:t>
      </w:r>
    </w:p>
    <w:p w14:paraId="18740413" w14:textId="77777777" w:rsidR="00C12651" w:rsidRPr="00C12651" w:rsidRDefault="00C12651" w:rsidP="00C12651">
      <w:pPr>
        <w:numPr>
          <w:ilvl w:val="0"/>
          <w:numId w:val="11"/>
        </w:numPr>
      </w:pPr>
      <w:r w:rsidRPr="00C12651">
        <w:t>Node connectivity</w:t>
      </w:r>
    </w:p>
    <w:p w14:paraId="35CD1C8D" w14:textId="77777777" w:rsidR="00C12651" w:rsidRPr="00C12651" w:rsidRDefault="00C12651" w:rsidP="00C12651">
      <w:pPr>
        <w:numPr>
          <w:ilvl w:val="0"/>
          <w:numId w:val="11"/>
        </w:numPr>
      </w:pPr>
      <w:r w:rsidRPr="00C12651">
        <w:t>Resource bottlenecks</w:t>
      </w:r>
    </w:p>
    <w:p w14:paraId="18CD2A49" w14:textId="77777777" w:rsidR="00C12651" w:rsidRPr="00C12651" w:rsidRDefault="00C12651" w:rsidP="00C12651">
      <w:r w:rsidRPr="00C12651">
        <w:pict w14:anchorId="29716C8F">
          <v:rect id="_x0000_i1109" style="width:0;height:1.5pt" o:hralign="center" o:hrstd="t" o:hr="t" fillcolor="#a0a0a0" stroked="f"/>
        </w:pict>
      </w:r>
    </w:p>
    <w:p w14:paraId="11DBFCED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lastRenderedPageBreak/>
        <w:t>🧩</w:t>
      </w:r>
      <w:r w:rsidRPr="00C12651">
        <w:rPr>
          <w:b/>
          <w:bCs/>
        </w:rPr>
        <w:t xml:space="preserve"> Configuration Management</w:t>
      </w:r>
    </w:p>
    <w:p w14:paraId="3F82D1BC" w14:textId="77777777" w:rsidR="00C12651" w:rsidRPr="00C12651" w:rsidRDefault="00C12651" w:rsidP="00C12651">
      <w:r w:rsidRPr="00C12651">
        <w:t xml:space="preserve">All stream settings are stored in </w:t>
      </w:r>
      <w:proofErr w:type="spellStart"/>
      <w:r w:rsidRPr="00C12651">
        <w:t>qs.</w:t>
      </w:r>
      <w:proofErr w:type="gramStart"/>
      <w:r w:rsidRPr="00C12651">
        <w:t>config.yaml</w:t>
      </w:r>
      <w:proofErr w:type="spellEnd"/>
      <w:proofErr w:type="gramEnd"/>
      <w:r w:rsidRPr="00C12651">
        <w:t>. You can edit this file manually or use CLI commands:</w:t>
      </w:r>
    </w:p>
    <w:p w14:paraId="18B4F7A2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config set stream.name </w:t>
      </w:r>
      <w:proofErr w:type="spellStart"/>
      <w:r w:rsidRPr="00C12651">
        <w:t>user_activity_stream</w:t>
      </w:r>
      <w:proofErr w:type="spellEnd"/>
    </w:p>
    <w:p w14:paraId="718CCFA0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config set </w:t>
      </w:r>
      <w:proofErr w:type="spellStart"/>
      <w:proofErr w:type="gramStart"/>
      <w:r w:rsidRPr="00C12651">
        <w:t>source.kafka</w:t>
      </w:r>
      <w:proofErr w:type="gramEnd"/>
      <w:r w:rsidRPr="00C12651">
        <w:t>.topic</w:t>
      </w:r>
      <w:proofErr w:type="spellEnd"/>
      <w:r w:rsidRPr="00C12651">
        <w:t xml:space="preserve"> user-events</w:t>
      </w:r>
    </w:p>
    <w:p w14:paraId="42061BCB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config view</w:t>
      </w:r>
    </w:p>
    <w:p w14:paraId="7F651F85" w14:textId="77777777" w:rsidR="00C12651" w:rsidRPr="00C12651" w:rsidRDefault="00C12651" w:rsidP="00C12651">
      <w:r w:rsidRPr="00C12651">
        <w:pict w14:anchorId="7F5E6C8F">
          <v:rect id="_x0000_i1110" style="width:0;height:1.5pt" o:hralign="center" o:hrstd="t" o:hr="t" fillcolor="#a0a0a0" stroked="f"/>
        </w:pict>
      </w:r>
    </w:p>
    <w:p w14:paraId="65773D48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🧪</w:t>
      </w:r>
      <w:r w:rsidRPr="00C12651">
        <w:rPr>
          <w:b/>
          <w:bCs/>
        </w:rPr>
        <w:t xml:space="preserve"> Validation &amp; Testing</w:t>
      </w:r>
    </w:p>
    <w:p w14:paraId="2A76D8B0" w14:textId="77777777" w:rsidR="00C12651" w:rsidRPr="00C12651" w:rsidRDefault="00C12651" w:rsidP="00C12651">
      <w:r w:rsidRPr="00C12651">
        <w:t>Before deployment, validate your setup:</w:t>
      </w:r>
    </w:p>
    <w:p w14:paraId="2C639023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validate</w:t>
      </w:r>
    </w:p>
    <w:p w14:paraId="029D4B09" w14:textId="77777777" w:rsidR="00C12651" w:rsidRPr="00C12651" w:rsidRDefault="00C12651" w:rsidP="00C12651">
      <w:r w:rsidRPr="00C12651">
        <w:t>This checks for missing fields, schema mismatches, and unsupported transformations.</w:t>
      </w:r>
    </w:p>
    <w:p w14:paraId="67545436" w14:textId="77777777" w:rsidR="00C12651" w:rsidRPr="00C12651" w:rsidRDefault="00C12651" w:rsidP="00C12651">
      <w:r w:rsidRPr="00C12651">
        <w:pict w14:anchorId="64779625">
          <v:rect id="_x0000_i1111" style="width:0;height:1.5pt" o:hralign="center" o:hrstd="t" o:hr="t" fillcolor="#a0a0a0" stroked="f"/>
        </w:pict>
      </w:r>
    </w:p>
    <w:p w14:paraId="292F8173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📦</w:t>
      </w:r>
      <w:r w:rsidRPr="00C12651">
        <w:rPr>
          <w:b/>
          <w:bCs/>
        </w:rPr>
        <w:t xml:space="preserve"> Deployment</w:t>
      </w:r>
    </w:p>
    <w:p w14:paraId="1E85DD7D" w14:textId="77777777" w:rsidR="00C12651" w:rsidRPr="00C12651" w:rsidRDefault="00C12651" w:rsidP="00C12651">
      <w:r w:rsidRPr="00C12651">
        <w:t>Deploy your stream to the cloud or on-prem environment:</w:t>
      </w:r>
    </w:p>
    <w:p w14:paraId="108ECD8B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deploy --env production</w:t>
      </w:r>
    </w:p>
    <w:p w14:paraId="51700BC3" w14:textId="77777777" w:rsidR="00C12651" w:rsidRPr="00C12651" w:rsidRDefault="00C12651" w:rsidP="00C12651">
      <w:r w:rsidRPr="00C12651">
        <w:t xml:space="preserve">Use --dry-run to simulate </w:t>
      </w:r>
      <w:proofErr w:type="gramStart"/>
      <w:r w:rsidRPr="00C12651">
        <w:t>the deployment</w:t>
      </w:r>
      <w:proofErr w:type="gramEnd"/>
      <w:r w:rsidRPr="00C12651">
        <w:t xml:space="preserve"> without making changes.</w:t>
      </w:r>
    </w:p>
    <w:p w14:paraId="52800F81" w14:textId="77777777" w:rsidR="00C12651" w:rsidRPr="00C12651" w:rsidRDefault="00C12651" w:rsidP="00C12651">
      <w:r w:rsidRPr="00C12651">
        <w:pict w14:anchorId="5AC7EE5E">
          <v:rect id="_x0000_i1112" style="width:0;height:1.5pt" o:hralign="center" o:hrstd="t" o:hr="t" fillcolor="#a0a0a0" stroked="f"/>
        </w:pict>
      </w:r>
    </w:p>
    <w:p w14:paraId="15DFB5A3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🧭</w:t>
      </w:r>
      <w:r w:rsidRPr="00C12651">
        <w:rPr>
          <w:b/>
          <w:bCs/>
        </w:rPr>
        <w:t xml:space="preserve"> Help &amp; Documentation</w:t>
      </w:r>
    </w:p>
    <w:p w14:paraId="4247E5A9" w14:textId="77777777" w:rsidR="00C12651" w:rsidRPr="00C12651" w:rsidRDefault="00C12651" w:rsidP="00C12651">
      <w:r w:rsidRPr="00C12651">
        <w:t>For help with any command:</w:t>
      </w:r>
    </w:p>
    <w:p w14:paraId="5B426E1E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help</w:t>
      </w:r>
    </w:p>
    <w:p w14:paraId="1E875A0E" w14:textId="77777777" w:rsidR="00C12651" w:rsidRPr="00C12651" w:rsidRDefault="00C12651" w:rsidP="00C12651">
      <w:proofErr w:type="spellStart"/>
      <w:r w:rsidRPr="00C12651">
        <w:t>qs</w:t>
      </w:r>
      <w:proofErr w:type="spellEnd"/>
      <w:r w:rsidRPr="00C12651">
        <w:t xml:space="preserve"> help &lt;command&gt;</w:t>
      </w:r>
    </w:p>
    <w:p w14:paraId="499686CE" w14:textId="77777777" w:rsidR="00C12651" w:rsidRPr="00C12651" w:rsidRDefault="00C12651" w:rsidP="00C12651">
      <w:r w:rsidRPr="00C12651">
        <w:t xml:space="preserve">Or visit the </w:t>
      </w:r>
      <w:proofErr w:type="spellStart"/>
      <w:r w:rsidRPr="00C12651">
        <w:t>QuantumStream</w:t>
      </w:r>
      <w:proofErr w:type="spellEnd"/>
      <w:r w:rsidRPr="00C12651">
        <w:t xml:space="preserve"> CLI Docs for full documentation, examples, and troubleshooting guides.</w:t>
      </w:r>
    </w:p>
    <w:p w14:paraId="2EBE5DC3" w14:textId="77777777" w:rsidR="00C12651" w:rsidRPr="00C12651" w:rsidRDefault="00C12651" w:rsidP="00C12651">
      <w:r w:rsidRPr="00C12651">
        <w:pict w14:anchorId="43107FB0">
          <v:rect id="_x0000_i1113" style="width:0;height:1.5pt" o:hralign="center" o:hrstd="t" o:hr="t" fillcolor="#a0a0a0" stroked="f"/>
        </w:pict>
      </w:r>
    </w:p>
    <w:p w14:paraId="581FBBE8" w14:textId="77777777" w:rsidR="00C12651" w:rsidRPr="00C12651" w:rsidRDefault="00C12651" w:rsidP="00C12651">
      <w:pPr>
        <w:rPr>
          <w:b/>
          <w:bCs/>
        </w:rPr>
      </w:pPr>
      <w:r w:rsidRPr="00C12651">
        <w:rPr>
          <w:rFonts w:ascii="Segoe UI Emoji" w:hAnsi="Segoe UI Emoji" w:cs="Segoe UI Emoji"/>
          <w:b/>
          <w:bCs/>
        </w:rPr>
        <w:t>🧭</w:t>
      </w:r>
      <w:r w:rsidRPr="00C12651">
        <w:rPr>
          <w:b/>
          <w:bCs/>
        </w:rPr>
        <w:t xml:space="preserve"> FAQs</w:t>
      </w:r>
    </w:p>
    <w:p w14:paraId="5478AAB7" w14:textId="77777777" w:rsidR="00C12651" w:rsidRPr="00C12651" w:rsidRDefault="00C12651" w:rsidP="00C12651">
      <w:r w:rsidRPr="00C12651">
        <w:rPr>
          <w:b/>
          <w:bCs/>
        </w:rPr>
        <w:t xml:space="preserve">Q: Can I use the CLI with multiple </w:t>
      </w:r>
      <w:proofErr w:type="gramStart"/>
      <w:r w:rsidRPr="00C12651">
        <w:rPr>
          <w:b/>
          <w:bCs/>
        </w:rPr>
        <w:t>environments?</w:t>
      </w:r>
      <w:r w:rsidRPr="00C12651">
        <w:t>\</w:t>
      </w:r>
      <w:proofErr w:type="gramEnd"/>
      <w:r w:rsidRPr="00C12651">
        <w:t xml:space="preserve"> A: Yes, you can define multiple environments in your config file and switch using --env.</w:t>
      </w:r>
    </w:p>
    <w:p w14:paraId="343A1CDA" w14:textId="77777777" w:rsidR="00C12651" w:rsidRPr="00C12651" w:rsidRDefault="00C12651" w:rsidP="00C12651">
      <w:r w:rsidRPr="00C12651">
        <w:rPr>
          <w:b/>
          <w:bCs/>
        </w:rPr>
        <w:lastRenderedPageBreak/>
        <w:t xml:space="preserve">Q: Does </w:t>
      </w:r>
      <w:proofErr w:type="spellStart"/>
      <w:r w:rsidRPr="00C12651">
        <w:rPr>
          <w:b/>
          <w:bCs/>
        </w:rPr>
        <w:t>qs</w:t>
      </w:r>
      <w:proofErr w:type="spellEnd"/>
      <w:r w:rsidRPr="00C12651">
        <w:rPr>
          <w:b/>
          <w:bCs/>
        </w:rPr>
        <w:t xml:space="preserve"> monitor require a </w:t>
      </w:r>
      <w:proofErr w:type="gramStart"/>
      <w:r w:rsidRPr="00C12651">
        <w:rPr>
          <w:b/>
          <w:bCs/>
        </w:rPr>
        <w:t>GUI?</w:t>
      </w:r>
      <w:r w:rsidRPr="00C12651">
        <w:t>\</w:t>
      </w:r>
      <w:proofErr w:type="gramEnd"/>
      <w:r w:rsidRPr="00C12651">
        <w:t xml:space="preserve"> A: No, it runs in the terminal using a TUI (text-based user interface).</w:t>
      </w:r>
    </w:p>
    <w:p w14:paraId="3471A007" w14:textId="77777777" w:rsidR="00C12651" w:rsidRPr="00C12651" w:rsidRDefault="00C12651" w:rsidP="00C12651">
      <w:r w:rsidRPr="00C12651">
        <w:rPr>
          <w:b/>
          <w:bCs/>
        </w:rPr>
        <w:t xml:space="preserve">Q: Is the CLI compatible with CI/CD </w:t>
      </w:r>
      <w:proofErr w:type="gramStart"/>
      <w:r w:rsidRPr="00C12651">
        <w:rPr>
          <w:b/>
          <w:bCs/>
        </w:rPr>
        <w:t>pipelines?</w:t>
      </w:r>
      <w:r w:rsidRPr="00C12651">
        <w:t>\</w:t>
      </w:r>
      <w:proofErr w:type="gramEnd"/>
      <w:r w:rsidRPr="00C12651">
        <w:t xml:space="preserve"> A: Absolutely. All commands are scriptable and support non-interactive flags.</w:t>
      </w:r>
    </w:p>
    <w:p w14:paraId="0614F54D" w14:textId="77777777" w:rsidR="00C12651" w:rsidRPr="00C12651" w:rsidRDefault="00C12651" w:rsidP="00C12651">
      <w:r w:rsidRPr="00C12651">
        <w:pict w14:anchorId="6AFF6039">
          <v:rect id="_x0000_i1114" style="width:0;height:1.5pt" o:hralign="center" o:hrstd="t" o:hr="t" fillcolor="#a0a0a0" stroked="f"/>
        </w:pict>
      </w:r>
    </w:p>
    <w:p w14:paraId="6D134CC2" w14:textId="77777777" w:rsidR="00C12651" w:rsidRPr="00C12651" w:rsidRDefault="00C12651" w:rsidP="00C12651">
      <w:r w:rsidRPr="00C12651">
        <w:t xml:space="preserve">The </w:t>
      </w:r>
      <w:proofErr w:type="spellStart"/>
      <w:r w:rsidRPr="00C12651">
        <w:t>QuantumStream</w:t>
      </w:r>
      <w:proofErr w:type="spellEnd"/>
      <w:r w:rsidRPr="00C12651">
        <w:t xml:space="preserve"> CLI is your command-line gateway to building, managing, and scaling real-time data pipelines with confidence and control.</w:t>
      </w:r>
    </w:p>
    <w:p w14:paraId="18749AC0" w14:textId="77777777" w:rsidR="00C12651" w:rsidRPr="00C12651" w:rsidRDefault="00C12651" w:rsidP="00C12651">
      <w:r w:rsidRPr="00C12651">
        <w:pict w14:anchorId="621B4A04">
          <v:rect id="_x0000_i1115" style="width:0;height:1.5pt" o:hralign="center" o:hrstd="t" o:hr="t" fillcolor="#a0a0a0" stroked="f"/>
        </w:pict>
      </w:r>
    </w:p>
    <w:p w14:paraId="1DBFE9B7" w14:textId="3A327D8D" w:rsidR="00801863" w:rsidRDefault="00801863"/>
    <w:sectPr w:rsidR="00801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FC4F25"/>
    <w:multiLevelType w:val="multilevel"/>
    <w:tmpl w:val="FFA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C1BBE"/>
    <w:multiLevelType w:val="multilevel"/>
    <w:tmpl w:val="0902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06917">
    <w:abstractNumId w:val="8"/>
  </w:num>
  <w:num w:numId="2" w16cid:durableId="861161506">
    <w:abstractNumId w:val="6"/>
  </w:num>
  <w:num w:numId="3" w16cid:durableId="466555652">
    <w:abstractNumId w:val="5"/>
  </w:num>
  <w:num w:numId="4" w16cid:durableId="1349989094">
    <w:abstractNumId w:val="4"/>
  </w:num>
  <w:num w:numId="5" w16cid:durableId="1845322500">
    <w:abstractNumId w:val="7"/>
  </w:num>
  <w:num w:numId="6" w16cid:durableId="468012517">
    <w:abstractNumId w:val="3"/>
  </w:num>
  <w:num w:numId="7" w16cid:durableId="844515866">
    <w:abstractNumId w:val="2"/>
  </w:num>
  <w:num w:numId="8" w16cid:durableId="854340439">
    <w:abstractNumId w:val="1"/>
  </w:num>
  <w:num w:numId="9" w16cid:durableId="1374815251">
    <w:abstractNumId w:val="0"/>
  </w:num>
  <w:num w:numId="10" w16cid:durableId="229777703">
    <w:abstractNumId w:val="10"/>
  </w:num>
  <w:num w:numId="11" w16cid:durableId="1426607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BC0"/>
    <w:rsid w:val="00801863"/>
    <w:rsid w:val="00AA1D8D"/>
    <w:rsid w:val="00B47730"/>
    <w:rsid w:val="00C126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97D4A"/>
  <w14:defaultImageDpi w14:val="300"/>
  <w15:docId w15:val="{6E5A302C-C523-4FFB-86E6-83A046AB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2025-07-15T11:38:00Z</dcterms:modified>
  <cp:category/>
</cp:coreProperties>
</file>